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501"/>
        <w:tblW w:w="55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450"/>
        <w:gridCol w:w="5717"/>
      </w:tblGrid>
      <w:tr w:rsidR="008D3C8D" w:rsidRPr="00752FC4" w:rsidTr="008D3C8D">
        <w:trPr>
          <w:trHeight w:val="3023"/>
          <w:tblHeader/>
        </w:trPr>
        <w:tc>
          <w:tcPr>
            <w:tcW w:w="5450" w:type="dxa"/>
          </w:tcPr>
          <w:p w:rsidR="008D3C8D" w:rsidRPr="00752FC4" w:rsidRDefault="008D3C8D" w:rsidP="008D3C8D">
            <w:pPr>
              <w:pStyle w:val="Name"/>
              <w:jc w:val="center"/>
            </w:pPr>
          </w:p>
        </w:tc>
        <w:tc>
          <w:tcPr>
            <w:tcW w:w="5717" w:type="dxa"/>
          </w:tcPr>
          <w:p w:rsidR="008D3C8D" w:rsidRPr="00752FC4" w:rsidRDefault="008D3C8D" w:rsidP="008D3C8D">
            <w:pPr>
              <w:pStyle w:val="Graphic"/>
            </w:pPr>
          </w:p>
          <w:p w:rsidR="008D3C8D" w:rsidRPr="00752FC4" w:rsidRDefault="008D3C8D" w:rsidP="008D3C8D">
            <w:pPr>
              <w:pStyle w:val="ContactInfo"/>
              <w:spacing w:line="276" w:lineRule="auto"/>
            </w:pPr>
          </w:p>
          <w:p w:rsidR="008D3C8D" w:rsidRPr="00752FC4" w:rsidRDefault="008D3C8D" w:rsidP="008D3C8D">
            <w:pPr>
              <w:pStyle w:val="ContactInfo"/>
              <w:spacing w:line="276" w:lineRule="auto"/>
            </w:pPr>
          </w:p>
          <w:p w:rsidR="008D3C8D" w:rsidRPr="00752FC4" w:rsidRDefault="008D3C8D" w:rsidP="008D3C8D">
            <w:pPr>
              <w:pStyle w:val="ContactInfo"/>
              <w:spacing w:line="276" w:lineRule="auto"/>
            </w:pPr>
          </w:p>
        </w:tc>
      </w:tr>
    </w:tbl>
    <w:sdt>
      <w:sdtPr>
        <w:rPr>
          <w:sz w:val="72"/>
          <w:szCs w:val="72"/>
        </w:rPr>
        <w:alias w:val="Your Name:"/>
        <w:tag w:val="Your Name:"/>
        <w:id w:val="1422146007"/>
        <w:placeholder>
          <w:docPart w:val="6FCE18193A634D8F9F6BDFD55A1020C4"/>
        </w:placeholder>
        <w:dataBinding w:prefixMappings="xmlns:ns0='http://schemas.openxmlformats.org/officeDocument/2006/extended-properties' " w:xpath="/ns0:Properties[1]/ns0:Company[1]" w:storeItemID="{6668398D-A668-4E3E-A5EB-62B293D839F1}"/>
        <w15:appearance w15:val="hidden"/>
        <w:text w:multiLine="1"/>
      </w:sdtPr>
      <w:sdtEndPr/>
      <w:sdtContent>
        <w:p w:rsidR="008D3C8D" w:rsidRPr="00A53848" w:rsidRDefault="00A53848" w:rsidP="008D3C8D">
          <w:pPr>
            <w:pStyle w:val="Name"/>
            <w:jc w:val="center"/>
            <w:rPr>
              <w:sz w:val="72"/>
              <w:szCs w:val="72"/>
            </w:rPr>
          </w:pPr>
          <w:r w:rsidRPr="00A53848">
            <w:rPr>
              <w:sz w:val="72"/>
              <w:szCs w:val="72"/>
            </w:rPr>
            <w:t xml:space="preserve">Image Processing Package </w:t>
          </w:r>
          <w:r w:rsidRPr="00A53848">
            <w:rPr>
              <w:sz w:val="72"/>
              <w:szCs w:val="72"/>
            </w:rPr>
            <w:br/>
            <w:t>(Assembly Project)</w:t>
          </w:r>
          <w:r w:rsidRPr="00A53848">
            <w:rPr>
              <w:sz w:val="72"/>
              <w:szCs w:val="72"/>
            </w:rPr>
            <w:br/>
            <w:t>2017-2018</w:t>
          </w:r>
          <w:r w:rsidRPr="00A53848">
            <w:rPr>
              <w:sz w:val="72"/>
              <w:szCs w:val="72"/>
            </w:rPr>
            <w:br/>
          </w:r>
          <w:r w:rsidRPr="00A53848">
            <w:rPr>
              <w:sz w:val="72"/>
              <w:szCs w:val="72"/>
            </w:rPr>
            <w:br/>
          </w:r>
        </w:p>
      </w:sdtContent>
    </w:sdt>
    <w:p w:rsidR="008D3C8D" w:rsidRDefault="00A53848" w:rsidP="00A53848">
      <w:pPr>
        <w:pStyle w:val="NoSpacing"/>
        <w:spacing w:before="40" w:after="40"/>
        <w:rPr>
          <w:caps/>
          <w:color w:val="3AA095" w:themeColor="accent2" w:themeShade="BF"/>
          <w:sz w:val="44"/>
          <w:szCs w:val="44"/>
        </w:rPr>
      </w:pPr>
      <w:r w:rsidRPr="00752FC4">
        <w:rPr>
          <w:noProof/>
        </w:rPr>
        <mc:AlternateContent>
          <mc:Choice Requires="wpg">
            <w:drawing>
              <wp:anchor distT="0" distB="0" distL="114300" distR="114300" simplePos="0" relativeHeight="251661312" behindDoc="0" locked="0" layoutInCell="1" allowOverlap="1" wp14:anchorId="0C847C2C" wp14:editId="519C609A">
                <wp:simplePos x="0" y="0"/>
                <wp:positionH relativeFrom="column">
                  <wp:posOffset>4870450</wp:posOffset>
                </wp:positionH>
                <wp:positionV relativeFrom="margin">
                  <wp:posOffset>3893185</wp:posOffset>
                </wp:positionV>
                <wp:extent cx="401955" cy="255905"/>
                <wp:effectExtent l="0" t="0" r="0" b="10795"/>
                <wp:wrapSquare wrapText="bothSides"/>
                <wp:docPr id="1" name="Group 1" descr="Bird"/>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86192" flipH="1">
                          <a:off x="1" y="0"/>
                          <a:ext cx="401955" cy="255904"/>
                          <a:chOff x="-1" y="-7"/>
                          <a:chExt cx="1734820" cy="1146652"/>
                        </a:xfrm>
                      </wpg:grpSpPr>
                      <wps:wsp>
                        <wps:cNvPr id="2" name="Freeform 16"/>
                        <wps:cNvSpPr>
                          <a:spLocks/>
                        </wps:cNvSpPr>
                        <wps:spPr bwMode="auto">
                          <a:xfrm>
                            <a:off x="534012" y="826615"/>
                            <a:ext cx="194943" cy="239269"/>
                          </a:xfrm>
                          <a:custGeom>
                            <a:avLst/>
                            <a:gdLst>
                              <a:gd name="T0" fmla="*/ 44 w 52"/>
                              <a:gd name="T1" fmla="*/ 0 h 64"/>
                              <a:gd name="T2" fmla="*/ 18 w 52"/>
                              <a:gd name="T3" fmla="*/ 25 h 64"/>
                              <a:gd name="T4" fmla="*/ 0 w 52"/>
                              <a:gd name="T5" fmla="*/ 27 h 64"/>
                              <a:gd name="T6" fmla="*/ 10 w 52"/>
                              <a:gd name="T7" fmla="*/ 38 h 64"/>
                              <a:gd name="T8" fmla="*/ 14 w 52"/>
                              <a:gd name="T9" fmla="*/ 64 h 64"/>
                              <a:gd name="T10" fmla="*/ 22 w 52"/>
                              <a:gd name="T11" fmla="*/ 38 h 64"/>
                              <a:gd name="T12" fmla="*/ 52 w 52"/>
                              <a:gd name="T13" fmla="*/ 9 h 64"/>
                              <a:gd name="T14" fmla="*/ 44 w 52"/>
                              <a:gd name="T15" fmla="*/ 0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64">
                                <a:moveTo>
                                  <a:pt x="44" y="0"/>
                                </a:moveTo>
                                <a:cubicBezTo>
                                  <a:pt x="44" y="0"/>
                                  <a:pt x="25" y="21"/>
                                  <a:pt x="18" y="25"/>
                                </a:cubicBezTo>
                                <a:cubicBezTo>
                                  <a:pt x="11" y="31"/>
                                  <a:pt x="0" y="27"/>
                                  <a:pt x="0" y="27"/>
                                </a:cubicBezTo>
                                <a:cubicBezTo>
                                  <a:pt x="2" y="32"/>
                                  <a:pt x="7" y="33"/>
                                  <a:pt x="10" y="38"/>
                                </a:cubicBezTo>
                                <a:cubicBezTo>
                                  <a:pt x="13" y="46"/>
                                  <a:pt x="10" y="57"/>
                                  <a:pt x="14" y="64"/>
                                </a:cubicBezTo>
                                <a:cubicBezTo>
                                  <a:pt x="14" y="64"/>
                                  <a:pt x="19" y="45"/>
                                  <a:pt x="22" y="38"/>
                                </a:cubicBezTo>
                                <a:cubicBezTo>
                                  <a:pt x="28" y="26"/>
                                  <a:pt x="52" y="9"/>
                                  <a:pt x="52" y="9"/>
                                </a:cubicBezTo>
                                <a:lnTo>
                                  <a:pt x="44"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7"/>
                        <wps:cNvSpPr>
                          <a:spLocks/>
                        </wps:cNvSpPr>
                        <wps:spPr bwMode="auto">
                          <a:xfrm>
                            <a:off x="629111" y="899764"/>
                            <a:ext cx="135253" cy="246881"/>
                          </a:xfrm>
                          <a:custGeom>
                            <a:avLst/>
                            <a:gdLst>
                              <a:gd name="T0" fmla="*/ 25 w 36"/>
                              <a:gd name="T1" fmla="*/ 0 h 66"/>
                              <a:gd name="T2" fmla="*/ 14 w 36"/>
                              <a:gd name="T3" fmla="*/ 32 h 66"/>
                              <a:gd name="T4" fmla="*/ 0 w 36"/>
                              <a:gd name="T5" fmla="*/ 41 h 66"/>
                              <a:gd name="T6" fmla="*/ 12 w 36"/>
                              <a:gd name="T7" fmla="*/ 46 h 66"/>
                              <a:gd name="T8" fmla="*/ 25 w 36"/>
                              <a:gd name="T9" fmla="*/ 66 h 66"/>
                              <a:gd name="T10" fmla="*/ 23 w 36"/>
                              <a:gd name="T11" fmla="*/ 40 h 66"/>
                              <a:gd name="T12" fmla="*/ 36 w 36"/>
                              <a:gd name="T13" fmla="*/ 4 h 66"/>
                              <a:gd name="T14" fmla="*/ 25 w 36"/>
                              <a:gd name="T15" fmla="*/ 0 h 6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66">
                                <a:moveTo>
                                  <a:pt x="25" y="0"/>
                                </a:moveTo>
                                <a:cubicBezTo>
                                  <a:pt x="25" y="0"/>
                                  <a:pt x="18" y="25"/>
                                  <a:pt x="14" y="32"/>
                                </a:cubicBezTo>
                                <a:cubicBezTo>
                                  <a:pt x="10" y="39"/>
                                  <a:pt x="0" y="41"/>
                                  <a:pt x="0" y="41"/>
                                </a:cubicBezTo>
                                <a:cubicBezTo>
                                  <a:pt x="4" y="44"/>
                                  <a:pt x="8" y="43"/>
                                  <a:pt x="12" y="46"/>
                                </a:cubicBezTo>
                                <a:cubicBezTo>
                                  <a:pt x="18" y="51"/>
                                  <a:pt x="19" y="62"/>
                                  <a:pt x="25" y="66"/>
                                </a:cubicBezTo>
                                <a:cubicBezTo>
                                  <a:pt x="25" y="66"/>
                                  <a:pt x="23" y="48"/>
                                  <a:pt x="23" y="40"/>
                                </a:cubicBezTo>
                                <a:cubicBezTo>
                                  <a:pt x="23" y="28"/>
                                  <a:pt x="36" y="4"/>
                                  <a:pt x="36" y="4"/>
                                </a:cubicBezTo>
                                <a:lnTo>
                                  <a:pt x="25"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8"/>
                        <wps:cNvSpPr>
                          <a:spLocks/>
                        </wps:cNvSpPr>
                        <wps:spPr bwMode="auto">
                          <a:xfrm>
                            <a:off x="-1" y="-7"/>
                            <a:ext cx="1734820" cy="1032596"/>
                          </a:xfrm>
                          <a:custGeom>
                            <a:avLst/>
                            <a:gdLst>
                              <a:gd name="T0" fmla="*/ 463 w 463"/>
                              <a:gd name="T1" fmla="*/ 142 h 276"/>
                              <a:gd name="T2" fmla="*/ 428 w 463"/>
                              <a:gd name="T3" fmla="*/ 113 h 276"/>
                              <a:gd name="T4" fmla="*/ 319 w 463"/>
                              <a:gd name="T5" fmla="*/ 87 h 276"/>
                              <a:gd name="T6" fmla="*/ 186 w 463"/>
                              <a:gd name="T7" fmla="*/ 0 h 276"/>
                              <a:gd name="T8" fmla="*/ 193 w 463"/>
                              <a:gd name="T9" fmla="*/ 117 h 276"/>
                              <a:gd name="T10" fmla="*/ 210 w 463"/>
                              <a:gd name="T11" fmla="*/ 147 h 276"/>
                              <a:gd name="T12" fmla="*/ 160 w 463"/>
                              <a:gd name="T13" fmla="*/ 177 h 276"/>
                              <a:gd name="T14" fmla="*/ 10 w 463"/>
                              <a:gd name="T15" fmla="*/ 188 h 276"/>
                              <a:gd name="T16" fmla="*/ 33 w 463"/>
                              <a:gd name="T17" fmla="*/ 212 h 276"/>
                              <a:gd name="T18" fmla="*/ 18 w 463"/>
                              <a:gd name="T19" fmla="*/ 246 h 276"/>
                              <a:gd name="T20" fmla="*/ 146 w 463"/>
                              <a:gd name="T21" fmla="*/ 225 h 276"/>
                              <a:gd name="T22" fmla="*/ 283 w 463"/>
                              <a:gd name="T23" fmla="*/ 271 h 276"/>
                              <a:gd name="T24" fmla="*/ 411 w 463"/>
                              <a:gd name="T25" fmla="*/ 159 h 276"/>
                              <a:gd name="T26" fmla="*/ 463 w 463"/>
                              <a:gd name="T27" fmla="*/ 142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63" h="276">
                                <a:moveTo>
                                  <a:pt x="463" y="142"/>
                                </a:moveTo>
                                <a:cubicBezTo>
                                  <a:pt x="449" y="135"/>
                                  <a:pt x="428" y="127"/>
                                  <a:pt x="428" y="113"/>
                                </a:cubicBezTo>
                                <a:cubicBezTo>
                                  <a:pt x="425" y="46"/>
                                  <a:pt x="349" y="29"/>
                                  <a:pt x="319" y="87"/>
                                </a:cubicBezTo>
                                <a:cubicBezTo>
                                  <a:pt x="269" y="34"/>
                                  <a:pt x="186" y="0"/>
                                  <a:pt x="186" y="0"/>
                                </a:cubicBezTo>
                                <a:cubicBezTo>
                                  <a:pt x="186" y="0"/>
                                  <a:pt x="165" y="61"/>
                                  <a:pt x="193" y="117"/>
                                </a:cubicBezTo>
                                <a:cubicBezTo>
                                  <a:pt x="198" y="128"/>
                                  <a:pt x="204" y="138"/>
                                  <a:pt x="210" y="147"/>
                                </a:cubicBezTo>
                                <a:cubicBezTo>
                                  <a:pt x="192" y="156"/>
                                  <a:pt x="169" y="169"/>
                                  <a:pt x="160" y="177"/>
                                </a:cubicBezTo>
                                <a:cubicBezTo>
                                  <a:pt x="135" y="174"/>
                                  <a:pt x="24" y="170"/>
                                  <a:pt x="10" y="188"/>
                                </a:cubicBezTo>
                                <a:cubicBezTo>
                                  <a:pt x="0" y="199"/>
                                  <a:pt x="31" y="198"/>
                                  <a:pt x="33" y="212"/>
                                </a:cubicBezTo>
                                <a:cubicBezTo>
                                  <a:pt x="35" y="226"/>
                                  <a:pt x="3" y="236"/>
                                  <a:pt x="18" y="246"/>
                                </a:cubicBezTo>
                                <a:cubicBezTo>
                                  <a:pt x="34" y="257"/>
                                  <a:pt x="143" y="225"/>
                                  <a:pt x="146" y="225"/>
                                </a:cubicBezTo>
                                <a:cubicBezTo>
                                  <a:pt x="150" y="229"/>
                                  <a:pt x="209" y="276"/>
                                  <a:pt x="283" y="271"/>
                                </a:cubicBezTo>
                                <a:cubicBezTo>
                                  <a:pt x="382" y="263"/>
                                  <a:pt x="401" y="196"/>
                                  <a:pt x="411" y="159"/>
                                </a:cubicBezTo>
                                <a:cubicBezTo>
                                  <a:pt x="418" y="134"/>
                                  <a:pt x="463" y="142"/>
                                  <a:pt x="463" y="14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9"/>
                        <wps:cNvSpPr>
                          <a:spLocks/>
                        </wps:cNvSpPr>
                        <wps:spPr bwMode="auto">
                          <a:xfrm>
                            <a:off x="519380" y="131663"/>
                            <a:ext cx="951866" cy="763499"/>
                          </a:xfrm>
                          <a:custGeom>
                            <a:avLst/>
                            <a:gdLst>
                              <a:gd name="T0" fmla="*/ 6 w 254"/>
                              <a:gd name="T1" fmla="*/ 0 h 204"/>
                              <a:gd name="T2" fmla="*/ 143 w 254"/>
                              <a:gd name="T3" fmla="*/ 186 h 204"/>
                              <a:gd name="T4" fmla="*/ 176 w 254"/>
                              <a:gd name="T5" fmla="*/ 66 h 204"/>
                              <a:gd name="T6" fmla="*/ 6 w 254"/>
                              <a:gd name="T7" fmla="*/ 0 h 204"/>
                            </a:gdLst>
                            <a:ahLst/>
                            <a:cxnLst>
                              <a:cxn ang="0">
                                <a:pos x="T0" y="T1"/>
                              </a:cxn>
                              <a:cxn ang="0">
                                <a:pos x="T2" y="T3"/>
                              </a:cxn>
                              <a:cxn ang="0">
                                <a:pos x="T4" y="T5"/>
                              </a:cxn>
                              <a:cxn ang="0">
                                <a:pos x="T6" y="T7"/>
                              </a:cxn>
                            </a:cxnLst>
                            <a:rect l="0" t="0" r="r" b="b"/>
                            <a:pathLst>
                              <a:path w="254" h="204">
                                <a:moveTo>
                                  <a:pt x="6" y="0"/>
                                </a:moveTo>
                                <a:cubicBezTo>
                                  <a:pt x="0" y="67"/>
                                  <a:pt x="50" y="166"/>
                                  <a:pt x="143" y="186"/>
                                </a:cubicBezTo>
                                <a:cubicBezTo>
                                  <a:pt x="228" y="204"/>
                                  <a:pt x="254" y="119"/>
                                  <a:pt x="176" y="66"/>
                                </a:cubicBezTo>
                                <a:cubicBezTo>
                                  <a:pt x="126" y="32"/>
                                  <a:pt x="6" y="0"/>
                                  <a:pt x="6" y="0"/>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B3998" id="Group 1" o:spid="_x0000_s1026" alt="Bird" style="position:absolute;margin-left:383.5pt;margin-top:306.55pt;width:31.65pt;height:20.15pt;rotation:-312598fd;flip:x;z-index:251661312;mso-position-vertical-relative:margin;mso-width-relative:margin;mso-height-relative:margin" coordorigin="" coordsize="17348,1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">
                <o:lock v:ext="edit" aspectratio="t"/>
                <v:shape id="Freeform 16" o:spid="_x0000_s1027" style="position:absolute;left:5340;top:8266;width:1949;height:2392;visibility:visible;mso-wrap-style:square;v-text-anchor:top" coordsize="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" path="m44,c44,,25,21,18,25,11,31,,27,,27v2,5,7,6,10,11c13,46,10,57,14,64v,,5,-19,8,-26c28,26,52,9,52,9l44,xe" fillcolor="#f7941e" stroked="f">
                  <v:path arrowok="t" o:connecttype="custom" o:connectlocs="164952,0;67480,93464;0,100942;37489,142066;52485,239269;82476,142066;194943,33647;164952,0" o:connectangles="0,0,0,0,0,0,0,0"/>
                </v:shape>
                <v:shape id="Freeform 17" o:spid="_x0000_s1028" style="position:absolute;left:6291;top:8997;width:1352;height:2469;visibility:visible;mso-wrap-style:square;v-text-anchor:top" coordsize="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" path="m25,v,,-7,25,-11,32c10,39,,41,,41v4,3,8,2,12,5c18,51,19,62,25,66v,,-2,-18,-2,-26c23,28,36,4,36,4l25,xe" fillcolor="#f7941e" stroked="f">
                  <v:path arrowok="t" o:connecttype="custom" o:connectlocs="93926,0;52598,119700;0,153365;45084,172069;93926,246881;86412,149625;135253,14962;93926,0" o:connectangles="0,0,0,0,0,0,0,0"/>
                </v:shape>
                <v:shape id="Freeform 18" o:spid="_x0000_s1029" style="position:absolute;width:17348;height:10325;visibility:visible;mso-wrap-style:square;v-text-anchor:top" coordsize="46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" path="m463,142v-14,-7,-35,-15,-35,-29c425,46,349,29,319,87,269,34,186,,186,v,,-21,61,7,117c198,128,204,138,210,147v-18,9,-41,22,-50,30c135,174,24,170,10,188,,199,31,198,33,212v2,14,-30,24,-15,34c34,257,143,225,146,225v4,4,63,51,137,46c382,263,401,196,411,159v7,-25,52,-17,52,-17xe" fillcolor="#60c5ba [3205]" stroked="f">
                  <v:path arrowok="t" o:connecttype="custom" o:connectlocs="1734820,531263;1603678,422766;1195265,325492;696926,0;723154,437731;786851,549970;599506,662208;37469,703362;123648,793153;67444,920357;547049,841790;1060376,1013890;1539981,594865;1734820,531263" o:connectangles="0,0,0,0,0,0,0,0,0,0,0,0,0,0"/>
                </v:shape>
                <v:shape id="Freeform 19" o:spid="_x0000_s1030" style="position:absolute;left:5193;top:1316;width:9519;height:7635;visibility:visible;mso-wrap-style:square;v-text-anchor:top" coordsize="25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" path="m6,c,67,50,166,143,186v85,18,111,-67,33,-120c126,32,6,,6,xe" fillcolor="#9fdcd5 [1941]" stroked="f">
                  <v:path arrowok="t" o:connecttype="custom" o:connectlocs="22485,0;535893,696131;659561,247014;22485,0" o:connectangles="0,0,0,0"/>
                </v:shape>
                <w10:wrap type="square" anchory="margin"/>
              </v:group>
            </w:pict>
          </mc:Fallback>
        </mc:AlternateContent>
      </w:r>
    </w:p>
    <w:p w:rsidR="00A53848" w:rsidRDefault="00A53848" w:rsidP="00A53848">
      <w:pPr>
        <w:pStyle w:val="NoSpacing"/>
        <w:spacing w:before="40" w:after="40"/>
        <w:rPr>
          <w:caps/>
          <w:color w:val="3AA095" w:themeColor="accent2" w:themeShade="BF"/>
          <w:sz w:val="44"/>
          <w:szCs w:val="44"/>
        </w:rPr>
      </w:pPr>
    </w:p>
    <w:p w:rsidR="00A53848" w:rsidRDefault="00A53848" w:rsidP="00A53848">
      <w:pPr>
        <w:pStyle w:val="NoSpacing"/>
        <w:spacing w:before="40" w:after="40"/>
        <w:rPr>
          <w:caps/>
          <w:color w:val="3AA095" w:themeColor="accent2" w:themeShade="BF"/>
          <w:sz w:val="44"/>
          <w:szCs w:val="44"/>
        </w:rPr>
      </w:pPr>
    </w:p>
    <w:p w:rsidR="00A53848" w:rsidRDefault="00A53848" w:rsidP="00A53848">
      <w:pPr>
        <w:pStyle w:val="NoSpacing"/>
        <w:spacing w:before="40" w:after="40"/>
        <w:rPr>
          <w:caps/>
          <w:color w:val="3AA095" w:themeColor="accent2" w:themeShade="BF"/>
          <w:sz w:val="44"/>
          <w:szCs w:val="44"/>
        </w:rPr>
      </w:pPr>
    </w:p>
    <w:p w:rsidR="00A53848" w:rsidRDefault="00A53848" w:rsidP="00A53848">
      <w:pPr>
        <w:pStyle w:val="NoSpacing"/>
        <w:spacing w:before="40" w:after="40"/>
        <w:rPr>
          <w:caps/>
          <w:color w:val="3AA095" w:themeColor="accent2" w:themeShade="BF"/>
          <w:sz w:val="44"/>
          <w:szCs w:val="44"/>
        </w:rPr>
      </w:pPr>
    </w:p>
    <w:p w:rsidR="00A53848" w:rsidRDefault="00A53848" w:rsidP="00A53848">
      <w:pPr>
        <w:pStyle w:val="NoSpacing"/>
        <w:spacing w:before="40" w:after="40"/>
        <w:rPr>
          <w:caps/>
          <w:color w:val="3AA095" w:themeColor="accent2" w:themeShade="BF"/>
          <w:sz w:val="44"/>
          <w:szCs w:val="44"/>
        </w:rPr>
      </w:pPr>
    </w:p>
    <w:p w:rsidR="00A53848" w:rsidRDefault="00A53848" w:rsidP="00A53848">
      <w:pPr>
        <w:pStyle w:val="NoSpacing"/>
        <w:spacing w:before="40" w:after="40"/>
        <w:rPr>
          <w:caps/>
          <w:color w:val="0D0D0D" w:themeColor="text1" w:themeTint="F2"/>
          <w:sz w:val="40"/>
          <w:szCs w:val="40"/>
        </w:rPr>
      </w:pPr>
    </w:p>
    <w:p w:rsidR="008D3C8D" w:rsidRDefault="008D3C8D" w:rsidP="008D3C8D">
      <w:pPr>
        <w:pStyle w:val="NoSpacing"/>
        <w:spacing w:before="40" w:after="40"/>
        <w:rPr>
          <w:caps/>
          <w:color w:val="0D0D0D" w:themeColor="text1" w:themeTint="F2"/>
          <w:sz w:val="40"/>
          <w:szCs w:val="40"/>
        </w:rPr>
      </w:pPr>
    </w:p>
    <w:p w:rsidR="008D3C8D" w:rsidRDefault="008D3C8D" w:rsidP="008D3C8D">
      <w:pPr>
        <w:pStyle w:val="NoSpacing"/>
        <w:spacing w:before="40" w:after="40"/>
        <w:rPr>
          <w:caps/>
          <w:color w:val="0D0D0D" w:themeColor="text1" w:themeTint="F2"/>
          <w:sz w:val="40"/>
          <w:szCs w:val="40"/>
        </w:rPr>
      </w:pPr>
    </w:p>
    <w:p w:rsidR="008D3C8D" w:rsidRDefault="008D3C8D" w:rsidP="008D3C8D">
      <w:pPr>
        <w:pStyle w:val="NoSpacing"/>
        <w:spacing w:before="40" w:after="40"/>
        <w:rPr>
          <w:caps/>
          <w:color w:val="0D0D0D" w:themeColor="text1" w:themeTint="F2"/>
          <w:sz w:val="40"/>
          <w:szCs w:val="40"/>
        </w:rPr>
      </w:pPr>
    </w:p>
    <w:p w:rsidR="008D3C8D" w:rsidRDefault="008D3C8D" w:rsidP="008D3C8D">
      <w:pPr>
        <w:pStyle w:val="NoSpacing"/>
        <w:spacing w:before="40" w:after="40"/>
        <w:rPr>
          <w:caps/>
          <w:color w:val="0D0D0D" w:themeColor="text1" w:themeTint="F2"/>
          <w:sz w:val="40"/>
          <w:szCs w:val="40"/>
        </w:rPr>
      </w:pPr>
    </w:p>
    <w:p w:rsidR="008D3C8D" w:rsidRDefault="008D3C8D" w:rsidP="008D3C8D">
      <w:pPr>
        <w:pStyle w:val="NoSpacing"/>
        <w:spacing w:before="40" w:after="40"/>
        <w:rPr>
          <w:caps/>
          <w:color w:val="0D0D0D" w:themeColor="text1" w:themeTint="F2"/>
          <w:sz w:val="40"/>
          <w:szCs w:val="40"/>
        </w:rPr>
      </w:pPr>
    </w:p>
    <w:p w:rsidR="008D3C8D" w:rsidRDefault="008D3C8D" w:rsidP="008D3C8D">
      <w:pPr>
        <w:pStyle w:val="NoSpacing"/>
        <w:spacing w:before="40" w:after="40"/>
        <w:rPr>
          <w:caps/>
          <w:color w:val="0D0D0D" w:themeColor="text1" w:themeTint="F2"/>
          <w:sz w:val="40"/>
          <w:szCs w:val="40"/>
        </w:rPr>
      </w:pPr>
    </w:p>
    <w:p w:rsidR="008D3C8D" w:rsidRDefault="008D3C8D" w:rsidP="008D3C8D">
      <w:pPr>
        <w:jc w:val="center"/>
        <w:rPr>
          <w:b/>
          <w:bCs/>
          <w:caps/>
          <w:color w:val="F05133" w:themeColor="accent1"/>
          <w:sz w:val="72"/>
          <w:szCs w:val="72"/>
        </w:rPr>
      </w:pPr>
      <w:r w:rsidRPr="00BC4607">
        <w:rPr>
          <w:b/>
          <w:bCs/>
          <w:caps/>
          <w:color w:val="F05133" w:themeColor="accent1"/>
          <w:sz w:val="72"/>
          <w:szCs w:val="72"/>
        </w:rPr>
        <w:t>TABLE OF CONTENTS</w:t>
      </w:r>
    </w:p>
    <w:p w:rsidR="00CB5CA0" w:rsidRPr="00655C1B" w:rsidRDefault="00CB5CA0" w:rsidP="00CB5CA0">
      <w:pPr>
        <w:spacing w:after="200"/>
        <w:rPr>
          <w:color w:val="auto"/>
          <w:sz w:val="28"/>
          <w:szCs w:val="28"/>
        </w:rPr>
      </w:pPr>
      <w:r w:rsidRPr="00655C1B">
        <w:rPr>
          <w:color w:val="auto"/>
          <w:sz w:val="32"/>
          <w:szCs w:val="32"/>
        </w:rPr>
        <w:t xml:space="preserve">       Flow Chart of the whole Project …………….</w:t>
      </w:r>
      <w:r w:rsidRPr="00655C1B">
        <w:rPr>
          <w:color w:val="auto"/>
          <w:sz w:val="28"/>
          <w:szCs w:val="28"/>
        </w:rPr>
        <w:t>…………………………………</w:t>
      </w:r>
      <w:proofErr w:type="gramStart"/>
      <w:r w:rsidRPr="00655C1B">
        <w:rPr>
          <w:color w:val="auto"/>
          <w:sz w:val="28"/>
          <w:szCs w:val="28"/>
        </w:rPr>
        <w:t>….…..</w:t>
      </w:r>
      <w:proofErr w:type="gramEnd"/>
      <w:r>
        <w:rPr>
          <w:color w:val="auto"/>
          <w:sz w:val="28"/>
          <w:szCs w:val="28"/>
        </w:rPr>
        <w:t>… 3</w:t>
      </w:r>
    </w:p>
    <w:p w:rsidR="00CB5CA0" w:rsidRDefault="00CB5CA0" w:rsidP="00CB5CA0">
      <w:pPr>
        <w:spacing w:after="200"/>
        <w:rPr>
          <w:color w:val="auto"/>
          <w:sz w:val="32"/>
          <w:szCs w:val="32"/>
        </w:rPr>
      </w:pPr>
      <w:r w:rsidRPr="00655C1B">
        <w:rPr>
          <w:color w:val="auto"/>
          <w:sz w:val="32"/>
          <w:szCs w:val="32"/>
        </w:rPr>
        <w:t xml:space="preserve">       Procedure Hierarchy …………….</w:t>
      </w:r>
      <w:r w:rsidRPr="00655C1B">
        <w:rPr>
          <w:color w:val="auto"/>
          <w:sz w:val="28"/>
          <w:szCs w:val="28"/>
        </w:rPr>
        <w:t>……………………….……………………………</w:t>
      </w:r>
      <w:proofErr w:type="gramStart"/>
      <w:r w:rsidRPr="00655C1B">
        <w:rPr>
          <w:color w:val="auto"/>
          <w:sz w:val="28"/>
          <w:szCs w:val="28"/>
        </w:rPr>
        <w:t>….…..</w:t>
      </w:r>
      <w:proofErr w:type="gramEnd"/>
      <w:r>
        <w:rPr>
          <w:color w:val="auto"/>
          <w:sz w:val="28"/>
          <w:szCs w:val="28"/>
        </w:rPr>
        <w:t>… 4</w:t>
      </w:r>
    </w:p>
    <w:p w:rsidR="00CB5CA0" w:rsidRDefault="00CB5CA0" w:rsidP="00CB5CA0">
      <w:pPr>
        <w:spacing w:after="200"/>
        <w:rPr>
          <w:b/>
          <w:bCs/>
          <w:caps/>
          <w:color w:val="F05133" w:themeColor="accent1"/>
          <w:sz w:val="72"/>
          <w:szCs w:val="72"/>
        </w:rPr>
      </w:pPr>
      <w:r>
        <w:rPr>
          <w:color w:val="auto"/>
          <w:sz w:val="32"/>
          <w:szCs w:val="32"/>
        </w:rPr>
        <w:t xml:space="preserve">       Brief Description for each procedure ……………………………………………. 5 </w:t>
      </w:r>
    </w:p>
    <w:p w:rsidR="00504A1F" w:rsidRPr="00CB5CA0" w:rsidRDefault="00504A1F" w:rsidP="00CB5CA0">
      <w:pPr>
        <w:pStyle w:val="ListParagraph"/>
        <w:numPr>
          <w:ilvl w:val="0"/>
          <w:numId w:val="13"/>
        </w:numPr>
        <w:spacing w:after="200"/>
        <w:rPr>
          <w:color w:val="auto"/>
          <w:sz w:val="32"/>
          <w:szCs w:val="32"/>
        </w:rPr>
      </w:pPr>
      <w:r w:rsidRPr="00CB5CA0">
        <w:rPr>
          <w:color w:val="auto"/>
          <w:sz w:val="32"/>
          <w:szCs w:val="32"/>
        </w:rPr>
        <w:t>Brightness Adjustment …………………………………………</w:t>
      </w:r>
      <w:r w:rsidR="00CB5CA0">
        <w:rPr>
          <w:color w:val="auto"/>
          <w:sz w:val="32"/>
          <w:szCs w:val="32"/>
        </w:rPr>
        <w:t>…</w:t>
      </w:r>
      <w:r w:rsidRPr="00CB5CA0">
        <w:rPr>
          <w:color w:val="auto"/>
          <w:sz w:val="32"/>
          <w:szCs w:val="32"/>
        </w:rPr>
        <w:t>……</w:t>
      </w:r>
      <w:proofErr w:type="gramStart"/>
      <w:r w:rsidR="00CB5CA0">
        <w:rPr>
          <w:color w:val="auto"/>
          <w:sz w:val="32"/>
          <w:szCs w:val="32"/>
        </w:rPr>
        <w:t>..</w:t>
      </w:r>
      <w:r w:rsidRPr="00CB5CA0">
        <w:rPr>
          <w:color w:val="auto"/>
          <w:sz w:val="32"/>
          <w:szCs w:val="32"/>
        </w:rPr>
        <w:t>..</w:t>
      </w:r>
      <w:r w:rsidR="00CB5CA0">
        <w:rPr>
          <w:color w:val="auto"/>
          <w:sz w:val="32"/>
          <w:szCs w:val="32"/>
        </w:rPr>
        <w:t>.</w:t>
      </w:r>
      <w:proofErr w:type="gramEnd"/>
      <w:r w:rsidRPr="00CB5CA0">
        <w:rPr>
          <w:color w:val="auto"/>
          <w:sz w:val="32"/>
          <w:szCs w:val="32"/>
        </w:rPr>
        <w:t xml:space="preserve"> </w:t>
      </w:r>
      <w:r w:rsidR="00CB5CA0">
        <w:rPr>
          <w:color w:val="auto"/>
          <w:sz w:val="32"/>
          <w:szCs w:val="32"/>
        </w:rPr>
        <w:t>5</w:t>
      </w:r>
    </w:p>
    <w:p w:rsidR="008D3C8D" w:rsidRPr="00CB5CA0" w:rsidRDefault="008D3C8D" w:rsidP="00CB5CA0">
      <w:pPr>
        <w:pStyle w:val="ListParagraph"/>
        <w:numPr>
          <w:ilvl w:val="0"/>
          <w:numId w:val="13"/>
        </w:numPr>
        <w:spacing w:after="200"/>
        <w:rPr>
          <w:color w:val="auto"/>
          <w:sz w:val="28"/>
          <w:szCs w:val="28"/>
        </w:rPr>
      </w:pPr>
      <w:r w:rsidRPr="00CB5CA0">
        <w:rPr>
          <w:color w:val="auto"/>
          <w:sz w:val="32"/>
          <w:szCs w:val="32"/>
        </w:rPr>
        <w:t>Grayscale convertor ………………</w:t>
      </w:r>
      <w:r w:rsidRPr="00CB5CA0">
        <w:rPr>
          <w:color w:val="auto"/>
          <w:sz w:val="28"/>
          <w:szCs w:val="28"/>
        </w:rPr>
        <w:t>…</w:t>
      </w:r>
      <w:r w:rsidR="0079474A" w:rsidRPr="00CB5CA0">
        <w:rPr>
          <w:color w:val="auto"/>
          <w:sz w:val="28"/>
          <w:szCs w:val="28"/>
        </w:rPr>
        <w:t>……………………</w:t>
      </w:r>
      <w:r w:rsidR="00CB5CA0">
        <w:rPr>
          <w:color w:val="auto"/>
          <w:sz w:val="28"/>
          <w:szCs w:val="28"/>
        </w:rPr>
        <w:t>.</w:t>
      </w:r>
      <w:r w:rsidR="0079474A" w:rsidRPr="00CB5CA0">
        <w:rPr>
          <w:color w:val="auto"/>
          <w:sz w:val="28"/>
          <w:szCs w:val="28"/>
        </w:rPr>
        <w:t>…………………</w:t>
      </w:r>
      <w:proofErr w:type="gramStart"/>
      <w:r w:rsidR="0079474A" w:rsidRPr="00CB5CA0">
        <w:rPr>
          <w:color w:val="auto"/>
          <w:sz w:val="28"/>
          <w:szCs w:val="28"/>
        </w:rPr>
        <w:t>….</w:t>
      </w:r>
      <w:r w:rsidRPr="00CB5CA0">
        <w:rPr>
          <w:color w:val="auto"/>
          <w:sz w:val="28"/>
          <w:szCs w:val="28"/>
        </w:rPr>
        <w:t>.</w:t>
      </w:r>
      <w:proofErr w:type="gramEnd"/>
      <w:r w:rsidR="00A11F48" w:rsidRPr="00CB5CA0">
        <w:rPr>
          <w:color w:val="auto"/>
          <w:sz w:val="28"/>
          <w:szCs w:val="28"/>
        </w:rPr>
        <w:t xml:space="preserve">… </w:t>
      </w:r>
      <w:r w:rsidR="00CB5CA0">
        <w:rPr>
          <w:color w:val="auto"/>
          <w:sz w:val="28"/>
          <w:szCs w:val="28"/>
        </w:rPr>
        <w:t>7</w:t>
      </w:r>
    </w:p>
    <w:p w:rsidR="0079474A" w:rsidRPr="00CB5CA0" w:rsidRDefault="0079474A" w:rsidP="00CB5CA0">
      <w:pPr>
        <w:pStyle w:val="ListParagraph"/>
        <w:numPr>
          <w:ilvl w:val="0"/>
          <w:numId w:val="13"/>
        </w:numPr>
        <w:spacing w:after="200"/>
        <w:rPr>
          <w:color w:val="auto"/>
          <w:sz w:val="32"/>
          <w:szCs w:val="32"/>
        </w:rPr>
      </w:pPr>
      <w:r w:rsidRPr="00CB5CA0">
        <w:rPr>
          <w:color w:val="auto"/>
          <w:sz w:val="32"/>
          <w:szCs w:val="32"/>
        </w:rPr>
        <w:t>Image arithmetic ……………………………………………</w:t>
      </w:r>
      <w:r w:rsidR="00CB5CA0">
        <w:rPr>
          <w:color w:val="auto"/>
          <w:sz w:val="32"/>
          <w:szCs w:val="32"/>
        </w:rPr>
        <w:t>.</w:t>
      </w:r>
      <w:r w:rsidRPr="00CB5CA0">
        <w:rPr>
          <w:color w:val="auto"/>
          <w:sz w:val="32"/>
          <w:szCs w:val="32"/>
        </w:rPr>
        <w:t>……………</w:t>
      </w:r>
      <w:proofErr w:type="gramStart"/>
      <w:r w:rsidRPr="00CB5CA0">
        <w:rPr>
          <w:color w:val="auto"/>
          <w:sz w:val="32"/>
          <w:szCs w:val="32"/>
        </w:rPr>
        <w:t>…..</w:t>
      </w:r>
      <w:proofErr w:type="gramEnd"/>
      <w:r w:rsidRPr="00CB5CA0">
        <w:rPr>
          <w:color w:val="auto"/>
          <w:sz w:val="32"/>
          <w:szCs w:val="32"/>
        </w:rPr>
        <w:t xml:space="preserve"> </w:t>
      </w:r>
      <w:r w:rsidR="00CB5CA0">
        <w:rPr>
          <w:color w:val="auto"/>
          <w:sz w:val="32"/>
          <w:szCs w:val="32"/>
        </w:rPr>
        <w:t>8</w:t>
      </w:r>
    </w:p>
    <w:p w:rsidR="0079474A" w:rsidRPr="00655C1B" w:rsidRDefault="0079474A" w:rsidP="00CB5CA0">
      <w:pPr>
        <w:pStyle w:val="ListParagraph"/>
        <w:numPr>
          <w:ilvl w:val="0"/>
          <w:numId w:val="14"/>
        </w:numPr>
        <w:spacing w:after="200"/>
        <w:rPr>
          <w:color w:val="auto"/>
          <w:sz w:val="32"/>
          <w:szCs w:val="32"/>
        </w:rPr>
      </w:pPr>
      <w:r w:rsidRPr="00655C1B">
        <w:rPr>
          <w:color w:val="auto"/>
          <w:sz w:val="32"/>
          <w:szCs w:val="32"/>
        </w:rPr>
        <w:t xml:space="preserve">image addition </w:t>
      </w:r>
    </w:p>
    <w:p w:rsidR="0079474A" w:rsidRPr="00655C1B" w:rsidRDefault="0079474A" w:rsidP="00CB5CA0">
      <w:pPr>
        <w:pStyle w:val="ListParagraph"/>
        <w:numPr>
          <w:ilvl w:val="0"/>
          <w:numId w:val="14"/>
        </w:numPr>
        <w:spacing w:after="200"/>
        <w:rPr>
          <w:color w:val="auto"/>
          <w:sz w:val="32"/>
          <w:szCs w:val="32"/>
        </w:rPr>
      </w:pPr>
      <w:r w:rsidRPr="00655C1B">
        <w:rPr>
          <w:color w:val="auto"/>
          <w:sz w:val="32"/>
          <w:szCs w:val="32"/>
        </w:rPr>
        <w:t xml:space="preserve">image subtraction </w:t>
      </w:r>
    </w:p>
    <w:p w:rsidR="008D3C8D" w:rsidRDefault="0079474A" w:rsidP="00CB5CA0">
      <w:pPr>
        <w:pStyle w:val="ListParagraph"/>
        <w:numPr>
          <w:ilvl w:val="0"/>
          <w:numId w:val="14"/>
        </w:numPr>
        <w:spacing w:after="200"/>
        <w:rPr>
          <w:color w:val="auto"/>
          <w:sz w:val="32"/>
          <w:szCs w:val="32"/>
        </w:rPr>
      </w:pPr>
      <w:r w:rsidRPr="00655C1B">
        <w:rPr>
          <w:color w:val="auto"/>
          <w:sz w:val="32"/>
          <w:szCs w:val="32"/>
        </w:rPr>
        <w:t xml:space="preserve">image invert </w:t>
      </w:r>
    </w:p>
    <w:p w:rsidR="00EB0417" w:rsidRPr="00CB5CA0" w:rsidRDefault="00EB0417" w:rsidP="00CB5CA0">
      <w:pPr>
        <w:pStyle w:val="ListParagraph"/>
        <w:numPr>
          <w:ilvl w:val="0"/>
          <w:numId w:val="13"/>
        </w:numPr>
        <w:spacing w:after="200"/>
        <w:rPr>
          <w:color w:val="auto"/>
          <w:sz w:val="32"/>
          <w:szCs w:val="32"/>
        </w:rPr>
      </w:pPr>
      <w:r w:rsidRPr="00CB5CA0">
        <w:rPr>
          <w:color w:val="auto"/>
          <w:sz w:val="32"/>
          <w:szCs w:val="32"/>
        </w:rPr>
        <w:t xml:space="preserve">Noise removal using median </w:t>
      </w:r>
      <w:proofErr w:type="gramStart"/>
      <w:r w:rsidRPr="00CB5CA0">
        <w:rPr>
          <w:color w:val="auto"/>
          <w:sz w:val="32"/>
          <w:szCs w:val="32"/>
        </w:rPr>
        <w:t xml:space="preserve">filter </w:t>
      </w:r>
      <w:r w:rsidR="00CB5CA0">
        <w:rPr>
          <w:color w:val="auto"/>
          <w:sz w:val="32"/>
          <w:szCs w:val="32"/>
        </w:rPr>
        <w:t>.</w:t>
      </w:r>
      <w:proofErr w:type="gramEnd"/>
      <w:r w:rsidRPr="00CB5CA0">
        <w:rPr>
          <w:color w:val="auto"/>
          <w:sz w:val="32"/>
          <w:szCs w:val="32"/>
        </w:rPr>
        <w:t>………………</w:t>
      </w:r>
      <w:r w:rsidR="00DC0F97">
        <w:rPr>
          <w:color w:val="auto"/>
          <w:sz w:val="32"/>
          <w:szCs w:val="32"/>
        </w:rPr>
        <w:t>…….</w:t>
      </w:r>
      <w:r w:rsidRPr="00CB5CA0">
        <w:rPr>
          <w:color w:val="auto"/>
          <w:sz w:val="32"/>
          <w:szCs w:val="32"/>
        </w:rPr>
        <w:t xml:space="preserve">…………….. </w:t>
      </w:r>
      <w:r w:rsidR="00CB5CA0">
        <w:rPr>
          <w:color w:val="auto"/>
          <w:sz w:val="32"/>
          <w:szCs w:val="32"/>
        </w:rPr>
        <w:t>9</w:t>
      </w:r>
    </w:p>
    <w:p w:rsidR="008D3C8D" w:rsidRPr="000442C8" w:rsidRDefault="008D3C8D" w:rsidP="008D3C8D">
      <w:pPr>
        <w:rPr>
          <w:sz w:val="32"/>
          <w:szCs w:val="32"/>
        </w:rPr>
      </w:pPr>
      <w:r>
        <w:rPr>
          <w:sz w:val="32"/>
          <w:szCs w:val="32"/>
        </w:rPr>
        <w:t xml:space="preserve">        </w:t>
      </w:r>
    </w:p>
    <w:p w:rsidR="008D3C8D" w:rsidRPr="008D3C8D" w:rsidRDefault="008D3C8D" w:rsidP="008D3C8D">
      <w:pPr>
        <w:pStyle w:val="NoSpacing"/>
        <w:spacing w:before="40" w:after="40"/>
        <w:rPr>
          <w:caps/>
          <w:color w:val="0D0D0D" w:themeColor="text1" w:themeTint="F2"/>
          <w:sz w:val="40"/>
          <w:szCs w:val="40"/>
        </w:rPr>
      </w:pPr>
    </w:p>
    <w:p w:rsidR="000F7122" w:rsidRDefault="000F7122" w:rsidP="000F7122">
      <w:pPr>
        <w:pStyle w:val="Signature"/>
      </w:pPr>
    </w:p>
    <w:p w:rsidR="00E03B75" w:rsidRDefault="00E03B75" w:rsidP="00E03B75"/>
    <w:p w:rsidR="00E03B75" w:rsidRDefault="00E03B75" w:rsidP="00E03B75"/>
    <w:p w:rsidR="00E03B75" w:rsidRDefault="00E03B75" w:rsidP="00E03B75"/>
    <w:p w:rsidR="00E03B75" w:rsidRDefault="00E03B75" w:rsidP="00E03B75"/>
    <w:p w:rsidR="00E03B75" w:rsidRDefault="00E03B75" w:rsidP="00E03B75"/>
    <w:p w:rsidR="00E03B75" w:rsidRDefault="00E03B75" w:rsidP="00E03B75"/>
    <w:p w:rsidR="00E03B75" w:rsidRDefault="00E03B75" w:rsidP="00E03B75"/>
    <w:p w:rsidR="00EB0417" w:rsidRPr="00EB0417" w:rsidRDefault="00CB5CA0" w:rsidP="00E03B75">
      <w:pPr>
        <w:rPr>
          <w:b/>
          <w:bCs/>
          <w:color w:val="3AA095" w:themeColor="accent2" w:themeShade="BF"/>
          <w:sz w:val="40"/>
          <w:szCs w:val="40"/>
        </w:rPr>
      </w:pPr>
      <w:r>
        <w:rPr>
          <w:b/>
          <w:bCs/>
          <w:noProof/>
          <w:color w:val="60C5BA" w:themeColor="accent2"/>
          <w:sz w:val="40"/>
          <w:szCs w:val="40"/>
        </w:rPr>
        <mc:AlternateContent>
          <mc:Choice Requires="wps">
            <w:drawing>
              <wp:anchor distT="0" distB="0" distL="114300" distR="114300" simplePos="0" relativeHeight="251663360" behindDoc="0" locked="0" layoutInCell="1" allowOverlap="1">
                <wp:simplePos x="0" y="0"/>
                <wp:positionH relativeFrom="column">
                  <wp:posOffset>2552700</wp:posOffset>
                </wp:positionH>
                <wp:positionV relativeFrom="paragraph">
                  <wp:posOffset>-514350</wp:posOffset>
                </wp:positionV>
                <wp:extent cx="1435100" cy="438150"/>
                <wp:effectExtent l="95250" t="76200" r="88900" b="76200"/>
                <wp:wrapNone/>
                <wp:docPr id="8" name="Text Box 8"/>
                <wp:cNvGraphicFramePr/>
                <a:graphic xmlns:a="http://schemas.openxmlformats.org/drawingml/2006/main">
                  <a:graphicData uri="http://schemas.microsoft.com/office/word/2010/wordprocessingShape">
                    <wps:wsp>
                      <wps:cNvSpPr txBox="1"/>
                      <wps:spPr>
                        <a:xfrm>
                          <a:off x="0" y="0"/>
                          <a:ext cx="1435100" cy="438150"/>
                        </a:xfrm>
                        <a:prstGeom prst="rect">
                          <a:avLst/>
                        </a:prstGeom>
                        <a:ln>
                          <a:noFill/>
                        </a:ln>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CB5CA0" w:rsidRDefault="00CB5CA0" w:rsidP="00CB5CA0">
                            <w:pPr>
                              <w:rPr>
                                <w:b/>
                                <w:bCs/>
                                <w:color w:val="3AA095" w:themeColor="accent2" w:themeShade="BF"/>
                                <w:sz w:val="40"/>
                                <w:szCs w:val="40"/>
                              </w:rPr>
                            </w:pPr>
                            <w:r w:rsidRPr="00EB0417">
                              <w:rPr>
                                <w:b/>
                                <w:bCs/>
                                <w:color w:val="3AA095" w:themeColor="accent2" w:themeShade="BF"/>
                                <w:sz w:val="40"/>
                                <w:szCs w:val="40"/>
                              </w:rPr>
                              <w:t>Flow Chart</w:t>
                            </w:r>
                          </w:p>
                          <w:p w:rsidR="00CB5CA0" w:rsidRDefault="00CB5CA0" w:rsidP="00CB5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01pt;margin-top:-40.5pt;width:113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" fillcolor="white [3201]" stroked="f" strokeweight="2pt">
                <v:shadow on="t" type="perspective" color="black" opacity="26214f" offset="0,0" matrix="66847f,,,66847f"/>
                <v:textbox>
                  <w:txbxContent>
                    <w:p w:rsidR="00CB5CA0" w:rsidRDefault="00CB5CA0" w:rsidP="00CB5CA0">
                      <w:pPr>
                        <w:rPr>
                          <w:b/>
                          <w:bCs/>
                          <w:color w:val="3AA095" w:themeColor="accent2" w:themeShade="BF"/>
                          <w:sz w:val="40"/>
                          <w:szCs w:val="40"/>
                        </w:rPr>
                      </w:pPr>
                      <w:r w:rsidRPr="00EB0417">
                        <w:rPr>
                          <w:b/>
                          <w:bCs/>
                          <w:color w:val="3AA095" w:themeColor="accent2" w:themeShade="BF"/>
                          <w:sz w:val="40"/>
                          <w:szCs w:val="40"/>
                        </w:rPr>
                        <w:t>Flow Chart</w:t>
                      </w:r>
                    </w:p>
                    <w:p w:rsidR="00CB5CA0" w:rsidRDefault="00CB5CA0" w:rsidP="00CB5CA0"/>
                  </w:txbxContent>
                </v:textbox>
              </v:shape>
            </w:pict>
          </mc:Fallback>
        </mc:AlternateContent>
      </w:r>
      <w:r w:rsidR="00EB0417">
        <w:rPr>
          <w:b/>
          <w:bCs/>
          <w:noProof/>
          <w:color w:val="60C5BA" w:themeColor="accent2"/>
          <w:sz w:val="40"/>
          <w:szCs w:val="40"/>
        </w:rPr>
        <w:drawing>
          <wp:anchor distT="0" distB="0" distL="114300" distR="114300" simplePos="0" relativeHeight="251662336" behindDoc="1" locked="0" layoutInCell="1" allowOverlap="1">
            <wp:simplePos x="0" y="0"/>
            <wp:positionH relativeFrom="column">
              <wp:posOffset>482600</wp:posOffset>
            </wp:positionH>
            <wp:positionV relativeFrom="page">
              <wp:posOffset>920750</wp:posOffset>
            </wp:positionV>
            <wp:extent cx="5781040" cy="8159750"/>
            <wp:effectExtent l="0" t="0" r="0" b="0"/>
            <wp:wrapThrough wrapText="bothSides">
              <wp:wrapPolygon edited="0">
                <wp:start x="8826" y="0"/>
                <wp:lineTo x="8755" y="706"/>
                <wp:lineTo x="8968" y="807"/>
                <wp:lineTo x="10392" y="807"/>
                <wp:lineTo x="9680" y="1160"/>
                <wp:lineTo x="9253" y="1513"/>
                <wp:lineTo x="8755" y="2421"/>
                <wp:lineTo x="8612" y="4034"/>
                <wp:lineTo x="854" y="4791"/>
                <wp:lineTo x="0" y="5446"/>
                <wp:lineTo x="0" y="6606"/>
                <wp:lineTo x="1210" y="7262"/>
                <wp:lineTo x="712" y="7262"/>
                <wp:lineTo x="142" y="7615"/>
                <wp:lineTo x="0" y="8421"/>
                <wp:lineTo x="71" y="8522"/>
                <wp:lineTo x="1495" y="8875"/>
                <wp:lineTo x="712" y="9127"/>
                <wp:lineTo x="285" y="9430"/>
                <wp:lineTo x="285" y="9682"/>
                <wp:lineTo x="0" y="10287"/>
                <wp:lineTo x="0" y="11851"/>
                <wp:lineTo x="498" y="12103"/>
                <wp:lineTo x="1495" y="12103"/>
                <wp:lineTo x="641" y="12355"/>
                <wp:lineTo x="214" y="12657"/>
                <wp:lineTo x="0" y="13363"/>
                <wp:lineTo x="0" y="13616"/>
                <wp:lineTo x="1566" y="13716"/>
                <wp:lineTo x="1566" y="21230"/>
                <wp:lineTo x="4128" y="21482"/>
                <wp:lineTo x="6264" y="21533"/>
                <wp:lineTo x="9894" y="21533"/>
                <wp:lineTo x="19076" y="21482"/>
                <wp:lineTo x="19716" y="21432"/>
                <wp:lineTo x="19645" y="16137"/>
                <wp:lineTo x="21069" y="15381"/>
                <wp:lineTo x="21069" y="15330"/>
                <wp:lineTo x="21496" y="14473"/>
                <wp:lineTo x="21496" y="12708"/>
                <wp:lineTo x="21353" y="12506"/>
                <wp:lineTo x="20926" y="12103"/>
                <wp:lineTo x="21496" y="11145"/>
                <wp:lineTo x="21140" y="10943"/>
                <wp:lineTo x="19930" y="10489"/>
                <wp:lineTo x="20570" y="10489"/>
                <wp:lineTo x="21353" y="10035"/>
                <wp:lineTo x="21496" y="9228"/>
                <wp:lineTo x="21353" y="9127"/>
                <wp:lineTo x="19930" y="8875"/>
                <wp:lineTo x="20214" y="8875"/>
                <wp:lineTo x="20713" y="8321"/>
                <wp:lineTo x="20713" y="5547"/>
                <wp:lineTo x="20286" y="5295"/>
                <wp:lineTo x="19147" y="4841"/>
                <wp:lineTo x="12171" y="4034"/>
                <wp:lineTo x="12243" y="3227"/>
                <wp:lineTo x="12029" y="2874"/>
                <wp:lineTo x="11673" y="2421"/>
                <wp:lineTo x="12100" y="1614"/>
                <wp:lineTo x="12385" y="1362"/>
                <wp:lineTo x="12171" y="1210"/>
                <wp:lineTo x="10677" y="807"/>
                <wp:lineTo x="12029" y="807"/>
                <wp:lineTo x="12385" y="605"/>
                <wp:lineTo x="12243" y="0"/>
                <wp:lineTo x="882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mebly Flowchart(1).png"/>
                    <pic:cNvPicPr/>
                  </pic:nvPicPr>
                  <pic:blipFill>
                    <a:blip r:embed="rId11">
                      <a:extLst>
                        <a:ext uri="{28A0092B-C50C-407E-A947-70E740481C1C}">
                          <a14:useLocalDpi xmlns:a14="http://schemas.microsoft.com/office/drawing/2010/main" val="0"/>
                        </a:ext>
                      </a:extLst>
                    </a:blip>
                    <a:stretch>
                      <a:fillRect/>
                    </a:stretch>
                  </pic:blipFill>
                  <pic:spPr>
                    <a:xfrm>
                      <a:off x="0" y="0"/>
                      <a:ext cx="5781040" cy="8159750"/>
                    </a:xfrm>
                    <a:prstGeom prst="rect">
                      <a:avLst/>
                    </a:prstGeom>
                  </pic:spPr>
                </pic:pic>
              </a:graphicData>
            </a:graphic>
          </wp:anchor>
        </w:drawing>
      </w: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EB0417" w:rsidRDefault="00EB0417" w:rsidP="00E03B75">
      <w:pPr>
        <w:rPr>
          <w:color w:val="auto"/>
          <w:sz w:val="32"/>
          <w:szCs w:val="32"/>
        </w:rPr>
      </w:pPr>
    </w:p>
    <w:p w:rsidR="00CB5CA0" w:rsidRDefault="00CB5CA0" w:rsidP="00CB5CA0">
      <w:pPr>
        <w:jc w:val="center"/>
        <w:rPr>
          <w:b/>
          <w:bCs/>
          <w:color w:val="3AA095" w:themeColor="accent2" w:themeShade="BF"/>
          <w:sz w:val="40"/>
          <w:szCs w:val="40"/>
        </w:rPr>
      </w:pPr>
      <w:r w:rsidRPr="00CB5CA0">
        <w:rPr>
          <w:b/>
          <w:bCs/>
          <w:color w:val="3AA095" w:themeColor="accent2" w:themeShade="BF"/>
          <w:sz w:val="40"/>
          <w:szCs w:val="40"/>
        </w:rPr>
        <w:t>Procedure Hierarchy</w:t>
      </w:r>
    </w:p>
    <w:p w:rsidR="00CB5CA0" w:rsidRPr="00CB5CA0" w:rsidRDefault="00CB5CA0" w:rsidP="00E03B75">
      <w:pPr>
        <w:rPr>
          <w:b/>
          <w:bCs/>
          <w:color w:val="3AA095" w:themeColor="accent2" w:themeShade="BF"/>
          <w:sz w:val="40"/>
          <w:szCs w:val="40"/>
        </w:rPr>
      </w:pPr>
      <w:r>
        <w:rPr>
          <w:b/>
          <w:bCs/>
          <w:noProof/>
          <w:color w:val="60C5BA" w:themeColor="accent2"/>
          <w:sz w:val="40"/>
          <w:szCs w:val="40"/>
        </w:rPr>
        <w:drawing>
          <wp:inline distT="0" distB="0" distL="0" distR="0">
            <wp:extent cx="64008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524250"/>
                    </a:xfrm>
                    <a:prstGeom prst="rect">
                      <a:avLst/>
                    </a:prstGeom>
                  </pic:spPr>
                </pic:pic>
              </a:graphicData>
            </a:graphic>
          </wp:inline>
        </w:drawing>
      </w:r>
    </w:p>
    <w:p w:rsidR="00CB5CA0" w:rsidRDefault="00CB5CA0" w:rsidP="00E03B75">
      <w:pPr>
        <w:rPr>
          <w:b/>
          <w:bCs/>
          <w:color w:val="3AA095" w:themeColor="accent2" w:themeShade="BF"/>
          <w:sz w:val="40"/>
          <w:szCs w:val="40"/>
        </w:rPr>
      </w:pPr>
    </w:p>
    <w:p w:rsidR="00CB5CA0" w:rsidRDefault="00CB5CA0" w:rsidP="00E03B75">
      <w:pPr>
        <w:rPr>
          <w:b/>
          <w:bCs/>
          <w:color w:val="3AA095" w:themeColor="accent2" w:themeShade="BF"/>
          <w:sz w:val="40"/>
          <w:szCs w:val="40"/>
        </w:rPr>
      </w:pPr>
    </w:p>
    <w:p w:rsidR="00CB5CA0" w:rsidRDefault="00CB5CA0" w:rsidP="00E03B75">
      <w:pPr>
        <w:rPr>
          <w:b/>
          <w:bCs/>
          <w:color w:val="3AA095" w:themeColor="accent2" w:themeShade="BF"/>
          <w:sz w:val="40"/>
          <w:szCs w:val="40"/>
        </w:rPr>
      </w:pPr>
    </w:p>
    <w:p w:rsidR="00CB5CA0" w:rsidRDefault="00CB5CA0" w:rsidP="00E03B75">
      <w:pPr>
        <w:rPr>
          <w:b/>
          <w:bCs/>
          <w:color w:val="3AA095" w:themeColor="accent2" w:themeShade="BF"/>
          <w:sz w:val="40"/>
          <w:szCs w:val="40"/>
        </w:rPr>
      </w:pPr>
    </w:p>
    <w:p w:rsidR="00CB5CA0" w:rsidRDefault="00CB5CA0" w:rsidP="00E03B75">
      <w:pPr>
        <w:rPr>
          <w:b/>
          <w:bCs/>
          <w:color w:val="3AA095" w:themeColor="accent2" w:themeShade="BF"/>
          <w:sz w:val="40"/>
          <w:szCs w:val="40"/>
        </w:rPr>
      </w:pPr>
    </w:p>
    <w:p w:rsidR="00CB5CA0" w:rsidRDefault="00CB5CA0" w:rsidP="00E03B75">
      <w:pPr>
        <w:rPr>
          <w:b/>
          <w:bCs/>
          <w:color w:val="3AA095" w:themeColor="accent2" w:themeShade="BF"/>
          <w:sz w:val="40"/>
          <w:szCs w:val="40"/>
        </w:rPr>
      </w:pPr>
    </w:p>
    <w:p w:rsidR="00CB5CA0" w:rsidRDefault="00CB5CA0" w:rsidP="00E03B75">
      <w:pPr>
        <w:rPr>
          <w:b/>
          <w:bCs/>
          <w:color w:val="3AA095" w:themeColor="accent2" w:themeShade="BF"/>
          <w:sz w:val="40"/>
          <w:szCs w:val="40"/>
        </w:rPr>
      </w:pPr>
    </w:p>
    <w:p w:rsidR="00E03B75" w:rsidRPr="00E03B75" w:rsidRDefault="00E03B75" w:rsidP="00E03B75">
      <w:pPr>
        <w:rPr>
          <w:b/>
          <w:bCs/>
          <w:color w:val="3AA095" w:themeColor="accent2" w:themeShade="BF"/>
          <w:sz w:val="40"/>
          <w:szCs w:val="40"/>
        </w:rPr>
      </w:pPr>
      <w:r w:rsidRPr="00E03B75">
        <w:rPr>
          <w:b/>
          <w:bCs/>
          <w:color w:val="3AA095" w:themeColor="accent2" w:themeShade="BF"/>
          <w:sz w:val="40"/>
          <w:szCs w:val="40"/>
        </w:rPr>
        <w:t>Brightness Adjustment</w:t>
      </w:r>
      <w:r>
        <w:rPr>
          <w:b/>
          <w:bCs/>
          <w:color w:val="3AA095" w:themeColor="accent2" w:themeShade="BF"/>
          <w:sz w:val="40"/>
          <w:szCs w:val="40"/>
        </w:rPr>
        <w:t>:</w:t>
      </w:r>
    </w:p>
    <w:p w:rsidR="00E03B75" w:rsidRPr="00655C1B" w:rsidRDefault="00E03B75" w:rsidP="00E03B75">
      <w:pPr>
        <w:rPr>
          <w:color w:val="auto"/>
          <w:sz w:val="26"/>
          <w:szCs w:val="26"/>
        </w:rPr>
      </w:pPr>
      <w:r w:rsidRPr="00655C1B">
        <w:rPr>
          <w:color w:val="auto"/>
          <w:sz w:val="26"/>
          <w:szCs w:val="26"/>
        </w:rPr>
        <w:t>This function in the project enables the user to adjust the brightness of any image he selects.</w:t>
      </w:r>
    </w:p>
    <w:p w:rsidR="00E03B75" w:rsidRPr="00655C1B" w:rsidRDefault="00E03B75" w:rsidP="00E03B75">
      <w:pPr>
        <w:rPr>
          <w:color w:val="auto"/>
          <w:sz w:val="26"/>
          <w:szCs w:val="26"/>
        </w:rPr>
      </w:pPr>
      <w:r w:rsidRPr="00655C1B">
        <w:rPr>
          <w:color w:val="auto"/>
          <w:sz w:val="26"/>
          <w:szCs w:val="26"/>
        </w:rPr>
        <w:t xml:space="preserve">After the conversion of the image to 1D array of pixels and then decomposing its elements into three arrays each has one color component of the RGB image. </w:t>
      </w:r>
    </w:p>
    <w:p w:rsidR="00E03B75" w:rsidRPr="00655C1B" w:rsidRDefault="00E03B75" w:rsidP="00E03B75">
      <w:pPr>
        <w:rPr>
          <w:color w:val="auto"/>
          <w:sz w:val="26"/>
          <w:szCs w:val="26"/>
        </w:rPr>
      </w:pPr>
      <w:r w:rsidRPr="00655C1B">
        <w:rPr>
          <w:color w:val="auto"/>
          <w:sz w:val="26"/>
          <w:szCs w:val="26"/>
        </w:rPr>
        <w:t xml:space="preserve">The </w:t>
      </w:r>
      <w:proofErr w:type="spellStart"/>
      <w:r w:rsidRPr="00655C1B">
        <w:rPr>
          <w:color w:val="auto"/>
          <w:sz w:val="26"/>
          <w:szCs w:val="26"/>
        </w:rPr>
        <w:t>AdjustBrightness</w:t>
      </w:r>
      <w:proofErr w:type="spellEnd"/>
      <w:r w:rsidRPr="00655C1B">
        <w:rPr>
          <w:color w:val="auto"/>
          <w:sz w:val="26"/>
          <w:szCs w:val="26"/>
        </w:rPr>
        <w:t xml:space="preserve"> procedure receives these three arrays alongside with the arrays’ size (only one variable as the three of them are of equal sizes) and the brightness value inserted by the user using a slider so that it can be added to or subtracted from the elements of the three arrays to increase or decrease the brightness of the image.</w:t>
      </w:r>
    </w:p>
    <w:p w:rsidR="00E03B75" w:rsidRPr="00655C1B" w:rsidRDefault="00E03B75" w:rsidP="00E03B75">
      <w:pPr>
        <w:rPr>
          <w:color w:val="auto"/>
          <w:sz w:val="26"/>
          <w:szCs w:val="26"/>
        </w:rPr>
      </w:pPr>
      <w:r w:rsidRPr="00655C1B">
        <w:rPr>
          <w:color w:val="auto"/>
          <w:sz w:val="26"/>
          <w:szCs w:val="26"/>
        </w:rPr>
        <w:t xml:space="preserve">This procedure uses four registers EAX, EBX, ECX and ESI and five variables </w:t>
      </w:r>
      <w:proofErr w:type="spellStart"/>
      <w:r w:rsidRPr="00655C1B">
        <w:rPr>
          <w:color w:val="auto"/>
          <w:sz w:val="26"/>
          <w:szCs w:val="26"/>
        </w:rPr>
        <w:t>brightnessValue_RA</w:t>
      </w:r>
      <w:proofErr w:type="spellEnd"/>
      <w:r w:rsidRPr="00655C1B">
        <w:rPr>
          <w:color w:val="auto"/>
          <w:sz w:val="26"/>
          <w:szCs w:val="26"/>
        </w:rPr>
        <w:t xml:space="preserve">, </w:t>
      </w:r>
      <w:proofErr w:type="spellStart"/>
      <w:r w:rsidRPr="00655C1B">
        <w:rPr>
          <w:color w:val="auto"/>
          <w:sz w:val="26"/>
          <w:szCs w:val="26"/>
        </w:rPr>
        <w:t>arrSize_RA</w:t>
      </w:r>
      <w:proofErr w:type="spellEnd"/>
      <w:r w:rsidRPr="00655C1B">
        <w:rPr>
          <w:color w:val="auto"/>
          <w:sz w:val="26"/>
          <w:szCs w:val="26"/>
        </w:rPr>
        <w:t xml:space="preserve">, </w:t>
      </w:r>
      <w:proofErr w:type="spellStart"/>
      <w:r w:rsidRPr="00655C1B">
        <w:rPr>
          <w:color w:val="auto"/>
          <w:sz w:val="26"/>
          <w:szCs w:val="26"/>
        </w:rPr>
        <w:t>red_RA</w:t>
      </w:r>
      <w:proofErr w:type="spellEnd"/>
      <w:r w:rsidRPr="00655C1B">
        <w:rPr>
          <w:color w:val="auto"/>
          <w:sz w:val="26"/>
          <w:szCs w:val="26"/>
        </w:rPr>
        <w:t xml:space="preserve">, </w:t>
      </w:r>
      <w:proofErr w:type="spellStart"/>
      <w:r w:rsidRPr="00655C1B">
        <w:rPr>
          <w:color w:val="auto"/>
          <w:sz w:val="26"/>
          <w:szCs w:val="26"/>
        </w:rPr>
        <w:t>blue_RA</w:t>
      </w:r>
      <w:proofErr w:type="spellEnd"/>
      <w:r w:rsidRPr="00655C1B">
        <w:rPr>
          <w:color w:val="auto"/>
          <w:sz w:val="26"/>
          <w:szCs w:val="26"/>
        </w:rPr>
        <w:t xml:space="preserve"> and </w:t>
      </w:r>
      <w:proofErr w:type="spellStart"/>
      <w:r w:rsidRPr="00655C1B">
        <w:rPr>
          <w:color w:val="auto"/>
          <w:sz w:val="26"/>
          <w:szCs w:val="26"/>
        </w:rPr>
        <w:t>green_RA</w:t>
      </w:r>
      <w:proofErr w:type="spellEnd"/>
      <w:r w:rsidRPr="00655C1B">
        <w:rPr>
          <w:color w:val="auto"/>
          <w:sz w:val="26"/>
          <w:szCs w:val="26"/>
        </w:rPr>
        <w:t>.</w:t>
      </w:r>
    </w:p>
    <w:p w:rsidR="00E03B75" w:rsidRPr="00655C1B" w:rsidRDefault="00E03B75" w:rsidP="00E03B75">
      <w:pPr>
        <w:rPr>
          <w:color w:val="auto"/>
          <w:sz w:val="26"/>
          <w:szCs w:val="26"/>
        </w:rPr>
      </w:pPr>
      <w:r w:rsidRPr="00655C1B">
        <w:rPr>
          <w:color w:val="auto"/>
          <w:sz w:val="26"/>
          <w:szCs w:val="26"/>
        </w:rPr>
        <w:t>The EAX register is used to hold the brightness value (</w:t>
      </w:r>
      <w:proofErr w:type="spellStart"/>
      <w:r w:rsidRPr="00655C1B">
        <w:rPr>
          <w:color w:val="auto"/>
          <w:sz w:val="26"/>
          <w:szCs w:val="26"/>
        </w:rPr>
        <w:t>brightnessValue_RA</w:t>
      </w:r>
      <w:proofErr w:type="spellEnd"/>
      <w:r w:rsidRPr="00655C1B">
        <w:rPr>
          <w:color w:val="auto"/>
          <w:sz w:val="26"/>
          <w:szCs w:val="26"/>
        </w:rPr>
        <w:t>) which will be added to or subtracted from the elements of the three arrays to increase or decrease the brightness of the image.</w:t>
      </w:r>
    </w:p>
    <w:p w:rsidR="00E03B75" w:rsidRPr="00655C1B" w:rsidRDefault="00E03B75" w:rsidP="00E03B75">
      <w:pPr>
        <w:rPr>
          <w:color w:val="auto"/>
          <w:sz w:val="26"/>
          <w:szCs w:val="26"/>
        </w:rPr>
      </w:pPr>
      <w:r w:rsidRPr="00655C1B">
        <w:rPr>
          <w:color w:val="auto"/>
          <w:sz w:val="26"/>
          <w:szCs w:val="26"/>
        </w:rPr>
        <w:t>The EBX register is used to hold the value of each component of each array in its specified loop as each array is modified in a separate loop.</w:t>
      </w:r>
    </w:p>
    <w:p w:rsidR="00E03B75" w:rsidRPr="00655C1B" w:rsidRDefault="00E03B75" w:rsidP="00E03B75">
      <w:pPr>
        <w:rPr>
          <w:color w:val="auto"/>
          <w:sz w:val="26"/>
          <w:szCs w:val="26"/>
        </w:rPr>
      </w:pPr>
      <w:r w:rsidRPr="00655C1B">
        <w:rPr>
          <w:color w:val="auto"/>
          <w:sz w:val="26"/>
          <w:szCs w:val="26"/>
        </w:rPr>
        <w:t>The ECX register is used to hold the array size to control the loops.</w:t>
      </w:r>
    </w:p>
    <w:p w:rsidR="00E03B75" w:rsidRPr="00655C1B" w:rsidRDefault="00E03B75" w:rsidP="00E03B75">
      <w:pPr>
        <w:rPr>
          <w:color w:val="auto"/>
          <w:sz w:val="26"/>
          <w:szCs w:val="26"/>
        </w:rPr>
      </w:pPr>
      <w:r w:rsidRPr="00655C1B">
        <w:rPr>
          <w:color w:val="auto"/>
          <w:sz w:val="26"/>
          <w:szCs w:val="26"/>
        </w:rPr>
        <w:t xml:space="preserve">The ESI register is used to hold the OFFSET of each array (initialized before each loop by </w:t>
      </w:r>
      <w:proofErr w:type="spellStart"/>
      <w:r w:rsidRPr="00655C1B">
        <w:rPr>
          <w:color w:val="auto"/>
          <w:sz w:val="26"/>
          <w:szCs w:val="26"/>
        </w:rPr>
        <w:t>red_RA</w:t>
      </w:r>
      <w:proofErr w:type="spellEnd"/>
      <w:r w:rsidRPr="00655C1B">
        <w:rPr>
          <w:color w:val="auto"/>
          <w:sz w:val="26"/>
          <w:szCs w:val="26"/>
        </w:rPr>
        <w:t xml:space="preserve">, </w:t>
      </w:r>
      <w:proofErr w:type="spellStart"/>
      <w:r w:rsidRPr="00655C1B">
        <w:rPr>
          <w:color w:val="auto"/>
          <w:sz w:val="26"/>
          <w:szCs w:val="26"/>
        </w:rPr>
        <w:t>blue_RA</w:t>
      </w:r>
      <w:proofErr w:type="spellEnd"/>
      <w:r w:rsidRPr="00655C1B">
        <w:rPr>
          <w:color w:val="auto"/>
          <w:sz w:val="26"/>
          <w:szCs w:val="26"/>
        </w:rPr>
        <w:t xml:space="preserve"> and </w:t>
      </w:r>
      <w:proofErr w:type="spellStart"/>
      <w:r w:rsidRPr="00655C1B">
        <w:rPr>
          <w:color w:val="auto"/>
          <w:sz w:val="26"/>
          <w:szCs w:val="26"/>
        </w:rPr>
        <w:t>green_RA</w:t>
      </w:r>
      <w:proofErr w:type="spellEnd"/>
      <w:r w:rsidRPr="00655C1B">
        <w:rPr>
          <w:color w:val="auto"/>
          <w:sz w:val="26"/>
          <w:szCs w:val="26"/>
        </w:rPr>
        <w:t>).</w:t>
      </w:r>
    </w:p>
    <w:p w:rsidR="00E03B75" w:rsidRPr="00655C1B" w:rsidRDefault="00E03B75" w:rsidP="00E03B75">
      <w:pPr>
        <w:rPr>
          <w:color w:val="auto"/>
          <w:sz w:val="26"/>
          <w:szCs w:val="26"/>
        </w:rPr>
      </w:pPr>
      <w:r w:rsidRPr="00655C1B">
        <w:rPr>
          <w:color w:val="auto"/>
          <w:sz w:val="26"/>
          <w:szCs w:val="26"/>
        </w:rPr>
        <w:t xml:space="preserve">The </w:t>
      </w:r>
      <w:proofErr w:type="spellStart"/>
      <w:r w:rsidRPr="00655C1B">
        <w:rPr>
          <w:color w:val="auto"/>
          <w:sz w:val="26"/>
          <w:szCs w:val="26"/>
        </w:rPr>
        <w:t>red_RA</w:t>
      </w:r>
      <w:proofErr w:type="spellEnd"/>
      <w:r w:rsidRPr="00655C1B">
        <w:rPr>
          <w:color w:val="auto"/>
          <w:sz w:val="26"/>
          <w:szCs w:val="26"/>
        </w:rPr>
        <w:t xml:space="preserve"> is a variable of type PTR DWORD as it is a pointer (holds the offset) to the array of the red components of the pixels.</w:t>
      </w:r>
    </w:p>
    <w:p w:rsidR="00E03B75" w:rsidRPr="00655C1B" w:rsidRDefault="00E03B75" w:rsidP="00E03B75">
      <w:pPr>
        <w:rPr>
          <w:color w:val="auto"/>
          <w:sz w:val="26"/>
          <w:szCs w:val="26"/>
        </w:rPr>
      </w:pPr>
      <w:r w:rsidRPr="00655C1B">
        <w:rPr>
          <w:color w:val="auto"/>
          <w:sz w:val="26"/>
          <w:szCs w:val="26"/>
        </w:rPr>
        <w:t xml:space="preserve">The </w:t>
      </w:r>
      <w:proofErr w:type="spellStart"/>
      <w:r w:rsidRPr="00655C1B">
        <w:rPr>
          <w:color w:val="auto"/>
          <w:sz w:val="26"/>
          <w:szCs w:val="26"/>
        </w:rPr>
        <w:t>blue_RA</w:t>
      </w:r>
      <w:proofErr w:type="spellEnd"/>
      <w:r w:rsidRPr="00655C1B">
        <w:rPr>
          <w:color w:val="auto"/>
          <w:sz w:val="26"/>
          <w:szCs w:val="26"/>
        </w:rPr>
        <w:t xml:space="preserve"> is a variable of type PTR DWORD as it is a pointer (holds the offset) to the array of the blue components of the pixels.</w:t>
      </w:r>
    </w:p>
    <w:p w:rsidR="00E03B75" w:rsidRPr="00655C1B" w:rsidRDefault="00E03B75" w:rsidP="00E03B75">
      <w:pPr>
        <w:rPr>
          <w:color w:val="auto"/>
          <w:sz w:val="26"/>
          <w:szCs w:val="26"/>
        </w:rPr>
      </w:pPr>
      <w:r w:rsidRPr="00655C1B">
        <w:rPr>
          <w:color w:val="auto"/>
          <w:sz w:val="26"/>
          <w:szCs w:val="26"/>
        </w:rPr>
        <w:lastRenderedPageBreak/>
        <w:t xml:space="preserve">The </w:t>
      </w:r>
      <w:proofErr w:type="spellStart"/>
      <w:r w:rsidRPr="00655C1B">
        <w:rPr>
          <w:color w:val="auto"/>
          <w:sz w:val="26"/>
          <w:szCs w:val="26"/>
        </w:rPr>
        <w:t>green_RA</w:t>
      </w:r>
      <w:proofErr w:type="spellEnd"/>
      <w:r w:rsidRPr="00655C1B">
        <w:rPr>
          <w:color w:val="auto"/>
          <w:sz w:val="26"/>
          <w:szCs w:val="26"/>
        </w:rPr>
        <w:t xml:space="preserve"> is a variable of type PTR DWORD as it is a pointer (holds the offset) to the array of the green components of the pixels.</w:t>
      </w:r>
    </w:p>
    <w:p w:rsidR="00E03B75" w:rsidRPr="00655C1B" w:rsidRDefault="00E03B75" w:rsidP="00E03B75">
      <w:pPr>
        <w:rPr>
          <w:color w:val="auto"/>
          <w:sz w:val="26"/>
          <w:szCs w:val="26"/>
        </w:rPr>
      </w:pPr>
      <w:r w:rsidRPr="00655C1B">
        <w:rPr>
          <w:color w:val="auto"/>
          <w:sz w:val="26"/>
          <w:szCs w:val="26"/>
        </w:rPr>
        <w:t xml:space="preserve">It is also important to notice that each of the three arrays that holds a component of all the pixels of the RGB image are of type </w:t>
      </w:r>
      <w:proofErr w:type="spellStart"/>
      <w:r w:rsidRPr="00655C1B">
        <w:rPr>
          <w:color w:val="auto"/>
          <w:sz w:val="26"/>
          <w:szCs w:val="26"/>
        </w:rPr>
        <w:t>int</w:t>
      </w:r>
      <w:proofErr w:type="spellEnd"/>
      <w:r w:rsidRPr="00655C1B">
        <w:rPr>
          <w:color w:val="auto"/>
          <w:sz w:val="26"/>
          <w:szCs w:val="26"/>
        </w:rPr>
        <w:t xml:space="preserve"> so that the </w:t>
      </w:r>
      <w:proofErr w:type="spellStart"/>
      <w:r w:rsidRPr="00655C1B">
        <w:rPr>
          <w:color w:val="auto"/>
          <w:sz w:val="26"/>
          <w:szCs w:val="26"/>
        </w:rPr>
        <w:t>red_RA</w:t>
      </w:r>
      <w:proofErr w:type="spellEnd"/>
      <w:r w:rsidRPr="00655C1B">
        <w:rPr>
          <w:color w:val="auto"/>
          <w:sz w:val="26"/>
          <w:szCs w:val="26"/>
        </w:rPr>
        <w:t xml:space="preserve">, </w:t>
      </w:r>
      <w:proofErr w:type="spellStart"/>
      <w:r w:rsidRPr="00655C1B">
        <w:rPr>
          <w:color w:val="auto"/>
          <w:sz w:val="26"/>
          <w:szCs w:val="26"/>
        </w:rPr>
        <w:t>blue_RA</w:t>
      </w:r>
      <w:proofErr w:type="spellEnd"/>
      <w:r w:rsidRPr="00655C1B">
        <w:rPr>
          <w:color w:val="auto"/>
          <w:sz w:val="26"/>
          <w:szCs w:val="26"/>
        </w:rPr>
        <w:t xml:space="preserve"> and the </w:t>
      </w:r>
      <w:proofErr w:type="spellStart"/>
      <w:r w:rsidRPr="00655C1B">
        <w:rPr>
          <w:color w:val="auto"/>
          <w:sz w:val="26"/>
          <w:szCs w:val="26"/>
        </w:rPr>
        <w:t>green_RA</w:t>
      </w:r>
      <w:proofErr w:type="spellEnd"/>
      <w:r w:rsidRPr="00655C1B">
        <w:rPr>
          <w:color w:val="auto"/>
          <w:sz w:val="26"/>
          <w:szCs w:val="26"/>
        </w:rPr>
        <w:t xml:space="preserve"> variables are of type PTR DWORD.</w:t>
      </w:r>
    </w:p>
    <w:p w:rsidR="00E03B75" w:rsidRPr="00655C1B" w:rsidRDefault="00E03B75" w:rsidP="00E03B75">
      <w:pPr>
        <w:rPr>
          <w:color w:val="auto"/>
          <w:sz w:val="26"/>
          <w:szCs w:val="26"/>
        </w:rPr>
      </w:pPr>
      <w:r w:rsidRPr="00655C1B">
        <w:rPr>
          <w:color w:val="auto"/>
          <w:sz w:val="26"/>
          <w:szCs w:val="26"/>
        </w:rPr>
        <w:t>The function starts with initializing the EAX register with the brightness value sent to the procedure as a parameter and then continues its way to adjust the red color first.</w:t>
      </w:r>
    </w:p>
    <w:p w:rsidR="00E03B75" w:rsidRPr="00655C1B" w:rsidRDefault="00E03B75" w:rsidP="00E03B75">
      <w:pPr>
        <w:tabs>
          <w:tab w:val="right" w:pos="9360"/>
        </w:tabs>
        <w:rPr>
          <w:color w:val="auto"/>
          <w:sz w:val="26"/>
          <w:szCs w:val="26"/>
        </w:rPr>
      </w:pPr>
      <w:r w:rsidRPr="00655C1B">
        <w:rPr>
          <w:color w:val="auto"/>
          <w:sz w:val="26"/>
          <w:szCs w:val="26"/>
        </w:rPr>
        <w:t xml:space="preserve">The ESI register is initialized by the </w:t>
      </w:r>
      <w:proofErr w:type="spellStart"/>
      <w:r w:rsidRPr="00655C1B">
        <w:rPr>
          <w:color w:val="auto"/>
          <w:sz w:val="26"/>
          <w:szCs w:val="26"/>
        </w:rPr>
        <w:t>red_RA</w:t>
      </w:r>
      <w:proofErr w:type="spellEnd"/>
      <w:r w:rsidRPr="00655C1B">
        <w:rPr>
          <w:color w:val="auto"/>
          <w:sz w:val="26"/>
          <w:szCs w:val="26"/>
        </w:rPr>
        <w:t xml:space="preserve"> variable and then the EBX register is initialized with zero to remove any previous value in the register and the ECX is initialized with the array size to enter the loop to firstly move the first element of the array using indirect memory addressing by dereferencing the ESI register to EBX.</w:t>
      </w:r>
    </w:p>
    <w:p w:rsidR="00E03B75" w:rsidRPr="00655C1B" w:rsidRDefault="00E03B75" w:rsidP="00E03B75">
      <w:pPr>
        <w:tabs>
          <w:tab w:val="right" w:pos="9360"/>
        </w:tabs>
        <w:rPr>
          <w:color w:val="auto"/>
          <w:sz w:val="26"/>
          <w:szCs w:val="26"/>
        </w:rPr>
      </w:pPr>
      <w:r w:rsidRPr="00655C1B">
        <w:rPr>
          <w:color w:val="auto"/>
          <w:sz w:val="26"/>
          <w:szCs w:val="26"/>
        </w:rPr>
        <w:t>Then the EAX register is added to the EBX register and then the value contained inside the EBX register is compared to 255 (the maximum intensity that can be assigned to a color), if the value is greater than 255 then this value should be modified to be set to 255 and if the value is smaller than 255 it should be tested and compared against 0 to make sure that the value is valid (The valid value must be between 0 and 255 inclusive).</w:t>
      </w:r>
    </w:p>
    <w:p w:rsidR="00E03B75" w:rsidRPr="00655C1B" w:rsidRDefault="00E03B75" w:rsidP="00E03B75">
      <w:pPr>
        <w:tabs>
          <w:tab w:val="right" w:pos="9360"/>
        </w:tabs>
        <w:rPr>
          <w:color w:val="auto"/>
          <w:sz w:val="26"/>
          <w:szCs w:val="26"/>
        </w:rPr>
      </w:pPr>
      <w:r w:rsidRPr="00655C1B">
        <w:rPr>
          <w:color w:val="auto"/>
          <w:sz w:val="26"/>
          <w:szCs w:val="26"/>
        </w:rPr>
        <w:t>The value contained in the EBX, then, should be compared against 0, if the value is greater than 0 then this value is valid, and it should be left as it is and continue the loop safely to the next element in the array.</w:t>
      </w:r>
    </w:p>
    <w:p w:rsidR="00E03B75" w:rsidRPr="00655C1B" w:rsidRDefault="00E03B75" w:rsidP="00E03B75">
      <w:pPr>
        <w:tabs>
          <w:tab w:val="right" w:pos="9360"/>
        </w:tabs>
        <w:rPr>
          <w:color w:val="auto"/>
          <w:sz w:val="26"/>
          <w:szCs w:val="26"/>
        </w:rPr>
      </w:pPr>
      <w:r w:rsidRPr="00655C1B">
        <w:rPr>
          <w:color w:val="auto"/>
          <w:sz w:val="26"/>
          <w:szCs w:val="26"/>
        </w:rPr>
        <w:t>If the value is smaller than 0 then this value should be modified and assigned to 0 (the minimum intensity that can be assigned to a color) and then continue the loop safely to the next element in the array.</w:t>
      </w:r>
    </w:p>
    <w:p w:rsidR="00E03B75" w:rsidRPr="00655C1B" w:rsidRDefault="00E03B75" w:rsidP="00E03B75">
      <w:pPr>
        <w:tabs>
          <w:tab w:val="right" w:pos="9360"/>
        </w:tabs>
        <w:rPr>
          <w:color w:val="auto"/>
          <w:sz w:val="26"/>
          <w:szCs w:val="26"/>
        </w:rPr>
      </w:pPr>
      <w:r w:rsidRPr="00655C1B">
        <w:rPr>
          <w:color w:val="auto"/>
          <w:sz w:val="26"/>
          <w:szCs w:val="26"/>
        </w:rPr>
        <w:t>This process is the same for the arrays that hold the green and the blue components of all the pixels of the RGB image.</w:t>
      </w:r>
    </w:p>
    <w:p w:rsidR="00E03B75" w:rsidRDefault="00E03B75" w:rsidP="00E03B75"/>
    <w:p w:rsidR="00C108F2" w:rsidRDefault="00C108F2" w:rsidP="00E03B75"/>
    <w:p w:rsidR="00C108F2" w:rsidRDefault="00C108F2" w:rsidP="00E03B75"/>
    <w:p w:rsidR="00C108F2" w:rsidRDefault="00C108F2" w:rsidP="00C108F2"/>
    <w:p w:rsidR="00C108F2" w:rsidRPr="00E03B75" w:rsidRDefault="00C108F2" w:rsidP="00C108F2">
      <w:pPr>
        <w:rPr>
          <w:b/>
          <w:bCs/>
          <w:color w:val="3AA095" w:themeColor="accent2" w:themeShade="BF"/>
          <w:sz w:val="40"/>
          <w:szCs w:val="40"/>
        </w:rPr>
      </w:pPr>
      <w:r w:rsidRPr="00C108F2">
        <w:rPr>
          <w:b/>
          <w:bCs/>
          <w:color w:val="3AA095" w:themeColor="accent2" w:themeShade="BF"/>
          <w:sz w:val="40"/>
          <w:szCs w:val="40"/>
        </w:rPr>
        <w:t>Grayscale convertor</w:t>
      </w:r>
      <w:r>
        <w:rPr>
          <w:b/>
          <w:bCs/>
          <w:color w:val="3AA095" w:themeColor="accent2" w:themeShade="BF"/>
          <w:sz w:val="40"/>
          <w:szCs w:val="40"/>
        </w:rPr>
        <w:t>:</w:t>
      </w:r>
    </w:p>
    <w:p w:rsidR="00C108F2" w:rsidRPr="00655C1B" w:rsidRDefault="00C108F2" w:rsidP="00C108F2">
      <w:pPr>
        <w:rPr>
          <w:color w:val="auto"/>
          <w:sz w:val="26"/>
          <w:szCs w:val="26"/>
        </w:rPr>
      </w:pPr>
      <w:r w:rsidRPr="00655C1B">
        <w:rPr>
          <w:color w:val="auto"/>
          <w:sz w:val="26"/>
          <w:szCs w:val="26"/>
        </w:rPr>
        <w:t>This function in the project enables the user to convert the image to its gray scale.</w:t>
      </w:r>
    </w:p>
    <w:p w:rsidR="00C108F2" w:rsidRPr="00655C1B" w:rsidRDefault="00C108F2" w:rsidP="00504A1F">
      <w:pPr>
        <w:rPr>
          <w:color w:val="auto"/>
          <w:sz w:val="26"/>
          <w:szCs w:val="26"/>
        </w:rPr>
      </w:pPr>
      <w:r w:rsidRPr="00655C1B">
        <w:rPr>
          <w:color w:val="auto"/>
          <w:sz w:val="26"/>
          <w:szCs w:val="26"/>
        </w:rPr>
        <w:t xml:space="preserve">When converting an RGB image to grayscale, we </w:t>
      </w:r>
      <w:proofErr w:type="gramStart"/>
      <w:r w:rsidRPr="00655C1B">
        <w:rPr>
          <w:color w:val="auto"/>
          <w:sz w:val="26"/>
          <w:szCs w:val="26"/>
        </w:rPr>
        <w:t>have to</w:t>
      </w:r>
      <w:proofErr w:type="gramEnd"/>
      <w:r w:rsidRPr="00655C1B">
        <w:rPr>
          <w:color w:val="auto"/>
          <w:sz w:val="26"/>
          <w:szCs w:val="26"/>
        </w:rPr>
        <w:t xml:space="preserve"> take the RGB values for each pixel </w:t>
      </w:r>
      <w:r w:rsidR="00504A1F" w:rsidRPr="00655C1B">
        <w:rPr>
          <w:color w:val="auto"/>
          <w:sz w:val="26"/>
          <w:szCs w:val="26"/>
        </w:rPr>
        <w:t>so, first we convert the image to 1D array of pixels and then decomposing its elements into three arrays each has one color component of the RGB image after that we</w:t>
      </w:r>
      <w:r w:rsidRPr="00655C1B">
        <w:rPr>
          <w:color w:val="auto"/>
          <w:sz w:val="26"/>
          <w:szCs w:val="26"/>
        </w:rPr>
        <w:t xml:space="preserve"> make as output a single value reflecting the brightness of that pixel. One such approach is to take the average of the contribution from each channel: </w:t>
      </w:r>
    </w:p>
    <w:p w:rsidR="00504A1F" w:rsidRPr="00655C1B" w:rsidRDefault="00C108F2" w:rsidP="00655C1B">
      <w:pPr>
        <w:tabs>
          <w:tab w:val="right" w:pos="9360"/>
        </w:tabs>
        <w:jc w:val="center"/>
        <w:rPr>
          <w:b/>
          <w:bCs/>
          <w:color w:val="auto"/>
          <w:sz w:val="26"/>
          <w:szCs w:val="26"/>
        </w:rPr>
      </w:pPr>
      <w:r w:rsidRPr="00655C1B">
        <w:rPr>
          <w:b/>
          <w:bCs/>
          <w:color w:val="auto"/>
          <w:sz w:val="26"/>
          <w:szCs w:val="26"/>
        </w:rPr>
        <w:t>(R+B+C)/3.</w:t>
      </w:r>
    </w:p>
    <w:p w:rsidR="00655C1B" w:rsidRDefault="00655C1B" w:rsidP="00655C1B">
      <w:pPr>
        <w:tabs>
          <w:tab w:val="right" w:pos="9360"/>
        </w:tabs>
        <w:rPr>
          <w:b/>
          <w:bCs/>
          <w:color w:val="auto"/>
          <w:sz w:val="26"/>
          <w:szCs w:val="26"/>
        </w:rPr>
      </w:pPr>
      <w:r w:rsidRPr="00655C1B">
        <w:rPr>
          <w:b/>
          <w:bCs/>
          <w:color w:val="auto"/>
          <w:sz w:val="26"/>
          <w:szCs w:val="26"/>
        </w:rPr>
        <w:t xml:space="preserve">Procedure Parameters and Returns considered on the commented block which is before it </w:t>
      </w:r>
      <w:proofErr w:type="gramStart"/>
      <w:r w:rsidRPr="00655C1B">
        <w:rPr>
          <w:b/>
          <w:bCs/>
          <w:color w:val="auto"/>
          <w:sz w:val="26"/>
          <w:szCs w:val="26"/>
        </w:rPr>
        <w:t>In</w:t>
      </w:r>
      <w:proofErr w:type="gramEnd"/>
      <w:r w:rsidRPr="00655C1B">
        <w:rPr>
          <w:b/>
          <w:bCs/>
          <w:color w:val="auto"/>
          <w:sz w:val="26"/>
          <w:szCs w:val="26"/>
        </w:rPr>
        <w:t xml:space="preserve"> the code. </w:t>
      </w: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5C662E" w:rsidRDefault="005C662E" w:rsidP="00655C1B">
      <w:pPr>
        <w:tabs>
          <w:tab w:val="right" w:pos="9360"/>
        </w:tabs>
        <w:rPr>
          <w:b/>
          <w:bCs/>
          <w:color w:val="auto"/>
          <w:sz w:val="26"/>
          <w:szCs w:val="26"/>
        </w:rPr>
      </w:pPr>
    </w:p>
    <w:p w:rsidR="00EB0417" w:rsidRDefault="005C662E" w:rsidP="00EB0417">
      <w:pPr>
        <w:spacing w:after="200"/>
        <w:rPr>
          <w:color w:val="auto"/>
          <w:sz w:val="32"/>
          <w:szCs w:val="32"/>
        </w:rPr>
      </w:pPr>
      <w:r w:rsidRPr="00EB0417">
        <w:rPr>
          <w:b/>
          <w:bCs/>
          <w:color w:val="3AA095" w:themeColor="accent2" w:themeShade="BF"/>
          <w:sz w:val="40"/>
          <w:szCs w:val="40"/>
        </w:rPr>
        <w:t>Image arithmetic</w:t>
      </w:r>
      <w:r w:rsidR="00EB0417">
        <w:rPr>
          <w:b/>
          <w:bCs/>
          <w:color w:val="3AA095" w:themeColor="accent2" w:themeShade="BF"/>
          <w:sz w:val="40"/>
          <w:szCs w:val="40"/>
        </w:rPr>
        <w:t>:</w:t>
      </w:r>
      <w:r w:rsidRPr="00655C1B">
        <w:rPr>
          <w:color w:val="auto"/>
          <w:sz w:val="32"/>
          <w:szCs w:val="32"/>
        </w:rPr>
        <w:t xml:space="preserve"> </w:t>
      </w:r>
    </w:p>
    <w:p w:rsidR="005C662E" w:rsidRPr="008A3011" w:rsidRDefault="00EB0417" w:rsidP="00EB0417">
      <w:pPr>
        <w:spacing w:after="200"/>
        <w:rPr>
          <w:b/>
          <w:bCs/>
          <w:color w:val="auto"/>
          <w:sz w:val="32"/>
          <w:szCs w:val="32"/>
        </w:rPr>
      </w:pPr>
      <w:r w:rsidRPr="008A3011">
        <w:rPr>
          <w:b/>
          <w:bCs/>
          <w:color w:val="auto"/>
          <w:sz w:val="32"/>
          <w:szCs w:val="32"/>
        </w:rPr>
        <w:t>1.</w:t>
      </w:r>
      <w:r w:rsidR="005C662E" w:rsidRPr="008A3011">
        <w:rPr>
          <w:b/>
          <w:bCs/>
          <w:color w:val="auto"/>
          <w:sz w:val="32"/>
          <w:szCs w:val="32"/>
        </w:rPr>
        <w:t xml:space="preserve">image addition </w:t>
      </w:r>
    </w:p>
    <w:p w:rsidR="00EB0417" w:rsidRDefault="00EB0417" w:rsidP="00EB0417">
      <w:pPr>
        <w:tabs>
          <w:tab w:val="right" w:pos="9360"/>
        </w:tabs>
        <w:rPr>
          <w:color w:val="000000"/>
          <w:sz w:val="27"/>
          <w:szCs w:val="27"/>
          <w:shd w:val="clear" w:color="auto" w:fill="FFFFFF"/>
        </w:rPr>
      </w:pPr>
      <w:r w:rsidRPr="00655C1B">
        <w:rPr>
          <w:color w:val="000000"/>
          <w:sz w:val="27"/>
          <w:szCs w:val="27"/>
          <w:shd w:val="clear" w:color="auto" w:fill="FFFFFF"/>
        </w:rPr>
        <w:t xml:space="preserve">this </w:t>
      </w:r>
      <w:r w:rsidR="008A3011">
        <w:rPr>
          <w:color w:val="000000"/>
          <w:sz w:val="27"/>
          <w:szCs w:val="27"/>
          <w:shd w:val="clear" w:color="auto" w:fill="FFFFFF"/>
        </w:rPr>
        <w:t>procedure</w:t>
      </w:r>
      <w:r w:rsidRPr="00655C1B">
        <w:rPr>
          <w:color w:val="000000"/>
          <w:sz w:val="27"/>
          <w:szCs w:val="27"/>
          <w:shd w:val="clear" w:color="auto" w:fill="FFFFFF"/>
        </w:rPr>
        <w:t xml:space="preserve"> takes as input two identically sized images and produces as output a third image of the same size </w:t>
      </w:r>
      <w:r w:rsidR="00CB5CA0">
        <w:rPr>
          <w:color w:val="000000"/>
          <w:sz w:val="27"/>
          <w:szCs w:val="27"/>
          <w:shd w:val="clear" w:color="auto" w:fill="FFFFFF"/>
        </w:rPr>
        <w:t xml:space="preserve">as the first two, in which each pixel value </w:t>
      </w:r>
      <w:r w:rsidRPr="00655C1B">
        <w:rPr>
          <w:color w:val="000000"/>
          <w:sz w:val="27"/>
          <w:szCs w:val="27"/>
          <w:shd w:val="clear" w:color="auto" w:fill="FFFFFF"/>
        </w:rPr>
        <w:t>is the sum of the values of the corresponding pixel from each of the two input images</w:t>
      </w:r>
      <w:r w:rsidR="00CB5CA0">
        <w:rPr>
          <w:color w:val="000000"/>
          <w:sz w:val="27"/>
          <w:szCs w:val="27"/>
          <w:shd w:val="clear" w:color="auto" w:fill="FFFFFF"/>
        </w:rPr>
        <w:t>.</w:t>
      </w:r>
    </w:p>
    <w:p w:rsidR="00CB5CA0" w:rsidRDefault="00CB5CA0" w:rsidP="00EB0417">
      <w:pPr>
        <w:tabs>
          <w:tab w:val="right" w:pos="9360"/>
        </w:tabs>
        <w:rPr>
          <w:b/>
          <w:bCs/>
          <w:sz w:val="26"/>
          <w:szCs w:val="26"/>
        </w:rPr>
      </w:pPr>
      <w:r w:rsidRPr="00CB5CA0">
        <w:rPr>
          <w:color w:val="000000"/>
          <w:sz w:val="27"/>
          <w:szCs w:val="27"/>
          <w:shd w:val="clear" w:color="auto" w:fill="FFFFFF"/>
        </w:rPr>
        <w:t>If the image forma</w:t>
      </w:r>
      <w:r w:rsidR="008A3011">
        <w:rPr>
          <w:color w:val="000000"/>
          <w:sz w:val="27"/>
          <w:szCs w:val="27"/>
          <w:shd w:val="clear" w:color="auto" w:fill="FFFFFF"/>
        </w:rPr>
        <w:t>t being used only supports, say 8-bit integer pixel values</w:t>
      </w:r>
      <w:r w:rsidRPr="00CB5CA0">
        <w:rPr>
          <w:color w:val="000000"/>
          <w:sz w:val="27"/>
          <w:szCs w:val="27"/>
          <w:shd w:val="clear" w:color="auto" w:fill="FFFFFF"/>
        </w:rPr>
        <w:t xml:space="preserve">, then it is very easy for the result of the addition to be greater than the maximum allowed pixel value. The overflowing pixel values might just be set to the maximum allowed value, an effect </w:t>
      </w:r>
      <w:r w:rsidR="008A3011">
        <w:rPr>
          <w:color w:val="000000"/>
          <w:sz w:val="27"/>
          <w:szCs w:val="27"/>
          <w:shd w:val="clear" w:color="auto" w:fill="FFFFFF"/>
        </w:rPr>
        <w:t xml:space="preserve">known as </w:t>
      </w:r>
      <w:r w:rsidR="008A3011" w:rsidRPr="008A3011">
        <w:rPr>
          <w:b/>
          <w:bCs/>
          <w:color w:val="000000"/>
          <w:sz w:val="27"/>
          <w:szCs w:val="27"/>
          <w:shd w:val="clear" w:color="auto" w:fill="FFFFFF"/>
        </w:rPr>
        <w:t>SATURATION</w:t>
      </w:r>
      <w:r w:rsidR="008A3011">
        <w:rPr>
          <w:color w:val="000000"/>
          <w:sz w:val="27"/>
          <w:szCs w:val="27"/>
          <w:shd w:val="clear" w:color="auto" w:fill="FFFFFF"/>
        </w:rPr>
        <w:t>.</w:t>
      </w:r>
    </w:p>
    <w:p w:rsidR="00EB0417" w:rsidRPr="00655C1B" w:rsidRDefault="00EB0417" w:rsidP="00EB0417">
      <w:pPr>
        <w:spacing w:after="200"/>
        <w:rPr>
          <w:color w:val="auto"/>
          <w:sz w:val="32"/>
          <w:szCs w:val="32"/>
        </w:rPr>
      </w:pPr>
    </w:p>
    <w:p w:rsidR="005C662E" w:rsidRPr="008A3011" w:rsidRDefault="00EB0417" w:rsidP="00EB0417">
      <w:pPr>
        <w:spacing w:after="200"/>
        <w:rPr>
          <w:b/>
          <w:bCs/>
          <w:color w:val="auto"/>
          <w:sz w:val="32"/>
          <w:szCs w:val="32"/>
        </w:rPr>
      </w:pPr>
      <w:r w:rsidRPr="008A3011">
        <w:rPr>
          <w:b/>
          <w:bCs/>
          <w:color w:val="auto"/>
          <w:sz w:val="32"/>
          <w:szCs w:val="32"/>
        </w:rPr>
        <w:t>2.</w:t>
      </w:r>
      <w:r w:rsidR="005C662E" w:rsidRPr="008A3011">
        <w:rPr>
          <w:b/>
          <w:bCs/>
          <w:color w:val="auto"/>
          <w:sz w:val="32"/>
          <w:szCs w:val="32"/>
        </w:rPr>
        <w:t xml:space="preserve">image subtraction </w:t>
      </w:r>
    </w:p>
    <w:p w:rsidR="008A3011" w:rsidRDefault="008A3011" w:rsidP="00EB0417">
      <w:pPr>
        <w:spacing w:after="200"/>
        <w:rPr>
          <w:color w:val="000000"/>
          <w:sz w:val="27"/>
          <w:szCs w:val="27"/>
          <w:shd w:val="clear" w:color="auto" w:fill="FFFFFF"/>
        </w:rPr>
      </w:pPr>
      <w:r w:rsidRPr="00655C1B">
        <w:rPr>
          <w:color w:val="000000"/>
          <w:sz w:val="27"/>
          <w:szCs w:val="27"/>
          <w:shd w:val="clear" w:color="auto" w:fill="FFFFFF"/>
        </w:rPr>
        <w:t xml:space="preserve">this </w:t>
      </w:r>
      <w:r>
        <w:rPr>
          <w:color w:val="000000"/>
          <w:sz w:val="27"/>
          <w:szCs w:val="27"/>
          <w:shd w:val="clear" w:color="auto" w:fill="FFFFFF"/>
        </w:rPr>
        <w:t>procedure</w:t>
      </w:r>
      <w:r w:rsidRPr="00655C1B">
        <w:rPr>
          <w:color w:val="000000"/>
          <w:sz w:val="27"/>
          <w:szCs w:val="27"/>
          <w:shd w:val="clear" w:color="auto" w:fill="FFFFFF"/>
        </w:rPr>
        <w:t xml:space="preserve"> takes as input two identically sized images and produces as output a third image of the same size </w:t>
      </w:r>
      <w:r>
        <w:rPr>
          <w:color w:val="000000"/>
          <w:sz w:val="27"/>
          <w:szCs w:val="27"/>
          <w:shd w:val="clear" w:color="auto" w:fill="FFFFFF"/>
        </w:rPr>
        <w:t>as the first two whose pixel values</w:t>
      </w:r>
      <w:r w:rsidRPr="008A3011">
        <w:rPr>
          <w:color w:val="000000"/>
          <w:sz w:val="27"/>
          <w:szCs w:val="27"/>
          <w:shd w:val="clear" w:color="auto" w:fill="FFFFFF"/>
        </w:rPr>
        <w:t> are simply those of the first image minus the corresponding pixel values from the second image. </w:t>
      </w:r>
    </w:p>
    <w:p w:rsidR="008A3011" w:rsidRPr="00EB0417" w:rsidRDefault="008A3011" w:rsidP="00EB0417">
      <w:pPr>
        <w:spacing w:after="200"/>
        <w:rPr>
          <w:color w:val="auto"/>
          <w:sz w:val="32"/>
          <w:szCs w:val="32"/>
        </w:rPr>
      </w:pPr>
      <w:r>
        <w:rPr>
          <w:color w:val="000000"/>
          <w:sz w:val="27"/>
          <w:szCs w:val="27"/>
          <w:shd w:val="clear" w:color="auto" w:fill="FFFFFF"/>
        </w:rPr>
        <w:t xml:space="preserve">The same as Image Addition the result of Image Subtraction may be less than Zero </w:t>
      </w:r>
      <w:r w:rsidRPr="008A3011">
        <w:rPr>
          <w:color w:val="000000"/>
          <w:sz w:val="27"/>
          <w:szCs w:val="27"/>
          <w:shd w:val="clear" w:color="auto" w:fill="FFFFFF"/>
        </w:rPr>
        <w:t>then often such pixels are just set to zero (</w:t>
      </w:r>
      <w:r w:rsidRPr="008A3011">
        <w:rPr>
          <w:i/>
          <w:iCs/>
          <w:color w:val="000000"/>
          <w:sz w:val="27"/>
          <w:szCs w:val="27"/>
          <w:shd w:val="clear" w:color="auto" w:fill="FFFFFF"/>
        </w:rPr>
        <w:t>i.e.</w:t>
      </w:r>
      <w:r w:rsidRPr="008A3011">
        <w:rPr>
          <w:color w:val="000000"/>
          <w:sz w:val="27"/>
          <w:szCs w:val="27"/>
          <w:shd w:val="clear" w:color="auto" w:fill="FFFFFF"/>
        </w:rPr>
        <w:t> black typically)</w:t>
      </w:r>
      <w:r>
        <w:rPr>
          <w:color w:val="000000"/>
          <w:sz w:val="27"/>
          <w:szCs w:val="27"/>
          <w:shd w:val="clear" w:color="auto" w:fill="FFFFFF"/>
        </w:rPr>
        <w:t xml:space="preserve"> according to the SATURATION method, or If the operator calculates absolute differences and the two input images use the same pixel value type, then it is impossible for the output pixel values to be outside the range that may be represented by the input pixel type and so this problem does not arise. This is one good reason for using absolute differences</w:t>
      </w:r>
      <w:r w:rsidRPr="008A3011">
        <w:rPr>
          <w:color w:val="000000"/>
          <w:sz w:val="27"/>
          <w:szCs w:val="27"/>
          <w:shd w:val="clear" w:color="auto" w:fill="FFFFFF"/>
        </w:rPr>
        <w:t>.</w:t>
      </w:r>
    </w:p>
    <w:p w:rsidR="005C662E" w:rsidRPr="00DC0F97" w:rsidRDefault="00EB0417" w:rsidP="005C662E">
      <w:pPr>
        <w:tabs>
          <w:tab w:val="right" w:pos="9360"/>
        </w:tabs>
        <w:rPr>
          <w:b/>
          <w:bCs/>
          <w:color w:val="auto"/>
          <w:sz w:val="32"/>
          <w:szCs w:val="32"/>
        </w:rPr>
      </w:pPr>
      <w:r w:rsidRPr="00DC0F97">
        <w:rPr>
          <w:b/>
          <w:bCs/>
          <w:color w:val="auto"/>
          <w:sz w:val="32"/>
          <w:szCs w:val="32"/>
        </w:rPr>
        <w:t>3.</w:t>
      </w:r>
      <w:r w:rsidR="005C662E" w:rsidRPr="00DC0F97">
        <w:rPr>
          <w:b/>
          <w:bCs/>
          <w:color w:val="auto"/>
          <w:sz w:val="32"/>
          <w:szCs w:val="32"/>
        </w:rPr>
        <w:t>image invert</w:t>
      </w:r>
    </w:p>
    <w:p w:rsidR="008A3011" w:rsidRDefault="008A3011" w:rsidP="005C662E">
      <w:pPr>
        <w:tabs>
          <w:tab w:val="right" w:pos="9360"/>
        </w:tabs>
        <w:rPr>
          <w:color w:val="000000"/>
          <w:sz w:val="27"/>
          <w:szCs w:val="27"/>
          <w:shd w:val="clear" w:color="auto" w:fill="FFFFFF"/>
        </w:rPr>
      </w:pPr>
      <w:r>
        <w:rPr>
          <w:color w:val="000000"/>
          <w:sz w:val="27"/>
          <w:szCs w:val="27"/>
          <w:shd w:val="clear" w:color="auto" w:fill="FFFFFF"/>
        </w:rPr>
        <w:t xml:space="preserve">This procedure </w:t>
      </w:r>
      <w:r w:rsidRPr="00655C1B">
        <w:rPr>
          <w:color w:val="000000"/>
          <w:sz w:val="27"/>
          <w:szCs w:val="27"/>
          <w:shd w:val="clear" w:color="auto" w:fill="FFFFFF"/>
        </w:rPr>
        <w:t xml:space="preserve">takes </w:t>
      </w:r>
      <w:r>
        <w:rPr>
          <w:color w:val="000000"/>
          <w:sz w:val="27"/>
          <w:szCs w:val="27"/>
          <w:shd w:val="clear" w:color="auto" w:fill="FFFFFF"/>
        </w:rPr>
        <w:t xml:space="preserve">as input </w:t>
      </w:r>
      <w:r w:rsidR="00DC0F97">
        <w:rPr>
          <w:color w:val="000000"/>
          <w:sz w:val="27"/>
          <w:szCs w:val="27"/>
          <w:shd w:val="clear" w:color="auto" w:fill="FFFFFF"/>
        </w:rPr>
        <w:t xml:space="preserve">an Image </w:t>
      </w:r>
      <w:r>
        <w:rPr>
          <w:color w:val="000000"/>
          <w:sz w:val="27"/>
          <w:szCs w:val="27"/>
          <w:shd w:val="clear" w:color="auto" w:fill="FFFFFF"/>
        </w:rPr>
        <w:t>and produces its photographic negative dark areas</w:t>
      </w:r>
      <w:r w:rsidR="00DC0F97">
        <w:rPr>
          <w:color w:val="000000"/>
          <w:sz w:val="27"/>
          <w:szCs w:val="27"/>
          <w:shd w:val="clear" w:color="auto" w:fill="FFFFFF"/>
        </w:rPr>
        <w:t>,</w:t>
      </w:r>
      <w:r>
        <w:rPr>
          <w:color w:val="000000"/>
          <w:sz w:val="27"/>
          <w:szCs w:val="27"/>
          <w:shd w:val="clear" w:color="auto" w:fill="FFFFFF"/>
        </w:rPr>
        <w:t xml:space="preserve"> in the input image become light and light areas become dark.</w:t>
      </w:r>
    </w:p>
    <w:p w:rsidR="00655C1B" w:rsidRPr="00B62798" w:rsidRDefault="00DC0F97" w:rsidP="00B62798">
      <w:pPr>
        <w:tabs>
          <w:tab w:val="right" w:pos="9360"/>
        </w:tabs>
        <w:rPr>
          <w:color w:val="000000"/>
          <w:sz w:val="27"/>
          <w:szCs w:val="27"/>
          <w:shd w:val="clear" w:color="auto" w:fill="FFFFFF"/>
        </w:rPr>
      </w:pPr>
      <w:r w:rsidRPr="00DC0F97">
        <w:rPr>
          <w:color w:val="000000"/>
          <w:sz w:val="27"/>
          <w:szCs w:val="27"/>
          <w:shd w:val="clear" w:color="auto" w:fill="FFFFFF"/>
        </w:rPr>
        <w:t xml:space="preserve">The resulting value for each pixel is </w:t>
      </w:r>
      <w:r>
        <w:rPr>
          <w:color w:val="000000"/>
          <w:sz w:val="27"/>
          <w:szCs w:val="27"/>
          <w:shd w:val="clear" w:color="auto" w:fill="FFFFFF"/>
        </w:rPr>
        <w:t xml:space="preserve">the </w:t>
      </w:r>
      <w:r w:rsidR="00B62798">
        <w:rPr>
          <w:color w:val="000000"/>
          <w:sz w:val="27"/>
          <w:szCs w:val="27"/>
          <w:shd w:val="clear" w:color="auto" w:fill="FFFFFF"/>
        </w:rPr>
        <w:t>input value subtracted from 255</w:t>
      </w:r>
      <w:bookmarkStart w:id="0" w:name="_GoBack"/>
      <w:bookmarkEnd w:id="0"/>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rPr>
          <w:b/>
          <w:bCs/>
          <w:sz w:val="26"/>
          <w:szCs w:val="26"/>
        </w:rPr>
      </w:pPr>
    </w:p>
    <w:p w:rsidR="00655C1B" w:rsidRDefault="00655C1B" w:rsidP="00655C1B">
      <w:pPr>
        <w:tabs>
          <w:tab w:val="right" w:pos="9360"/>
        </w:tabs>
        <w:jc w:val="center"/>
        <w:rPr>
          <w:b/>
          <w:bCs/>
          <w:sz w:val="26"/>
          <w:szCs w:val="26"/>
        </w:rPr>
      </w:pPr>
    </w:p>
    <w:p w:rsidR="00EB0417" w:rsidRPr="00C108F2" w:rsidRDefault="00EB0417" w:rsidP="00655C1B">
      <w:pPr>
        <w:tabs>
          <w:tab w:val="right" w:pos="9360"/>
        </w:tabs>
        <w:jc w:val="center"/>
        <w:rPr>
          <w:b/>
          <w:bCs/>
          <w:sz w:val="26"/>
          <w:szCs w:val="26"/>
        </w:rPr>
      </w:pPr>
    </w:p>
    <w:sectPr w:rsidR="00EB0417" w:rsidRPr="00C108F2" w:rsidSect="008D3C8D">
      <w:footerReference w:type="default" r:id="rId13"/>
      <w:footerReference w:type="first" r:id="rId14"/>
      <w:pgSz w:w="12240" w:h="15840" w:code="1"/>
      <w:pgMar w:top="1440" w:right="1080" w:bottom="1440" w:left="1080" w:header="720" w:footer="864"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1CF" w:rsidRDefault="00CD61CF">
      <w:pPr>
        <w:spacing w:after="0" w:line="240" w:lineRule="auto"/>
      </w:pPr>
      <w:r>
        <w:separator/>
      </w:r>
    </w:p>
    <w:p w:rsidR="00CD61CF" w:rsidRDefault="00CD61CF"/>
  </w:endnote>
  <w:endnote w:type="continuationSeparator" w:id="0">
    <w:p w:rsidR="00CD61CF" w:rsidRDefault="00CD61CF">
      <w:pPr>
        <w:spacing w:after="0" w:line="240" w:lineRule="auto"/>
      </w:pPr>
      <w:r>
        <w:continuationSeparator/>
      </w:r>
    </w:p>
    <w:p w:rsidR="00CD61CF" w:rsidRDefault="00CD6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540705"/>
      <w:docPartObj>
        <w:docPartGallery w:val="Page Numbers (Bottom of Page)"/>
        <w:docPartUnique/>
      </w:docPartObj>
    </w:sdtPr>
    <w:sdtEndPr>
      <w:rPr>
        <w:noProof/>
      </w:rPr>
    </w:sdtEndPr>
    <w:sdtContent>
      <w:p w:rsidR="00504A1F" w:rsidRDefault="00504A1F">
        <w:pPr>
          <w:pStyle w:val="Footer"/>
        </w:pPr>
        <w:r>
          <w:fldChar w:fldCharType="begin"/>
        </w:r>
        <w:r>
          <w:instrText xml:space="preserve"> PAGE   \* MERGEFORMAT </w:instrText>
        </w:r>
        <w:r>
          <w:fldChar w:fldCharType="separate"/>
        </w:r>
        <w:r w:rsidR="00DC0F97">
          <w:rPr>
            <w:noProof/>
          </w:rPr>
          <w:t>9</w:t>
        </w:r>
        <w:r>
          <w:rPr>
            <w:noProof/>
          </w:rPr>
          <w:fldChar w:fldCharType="end"/>
        </w:r>
      </w:p>
    </w:sdtContent>
  </w:sdt>
  <w:p w:rsidR="00A763AE" w:rsidRDefault="00A763AE" w:rsidP="00757E9C">
    <w:pPr>
      <w:pStyle w:val="Footer-Continuatio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FC4" w:rsidRDefault="0038000D" w:rsidP="00752FC4">
    <w:pPr>
      <w:pStyle w:val="Footer"/>
      <w:jc w:val="right"/>
    </w:pPr>
    <w:r>
      <w:rPr>
        <w:noProof/>
      </w:rPr>
      <mc:AlternateContent>
        <mc:Choice Requires="wpg">
          <w:drawing>
            <wp:inline distT="0" distB="0" distL="0" distR="0" wp14:anchorId="09D3CA13" wp14:editId="1CFBEAC9">
              <wp:extent cx="5943600" cy="539496"/>
              <wp:effectExtent l="0" t="19050" r="0" b="0"/>
              <wp:docPr id="37" name="Group 9" descr="Bird sitting on branch"/>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43600" cy="539496"/>
                        <a:chOff x="0" y="0"/>
                        <a:chExt cx="5952490" cy="562222"/>
                      </a:xfrm>
                    </wpg:grpSpPr>
                    <wps:wsp>
                      <wps:cNvPr id="38" name="Freeform 38"/>
                      <wps:cNvSpPr>
                        <a:spLocks/>
                      </wps:cNvSpPr>
                      <wps:spPr bwMode="auto">
                        <a:xfrm>
                          <a:off x="0" y="179317"/>
                          <a:ext cx="5952490" cy="382905"/>
                        </a:xfrm>
                        <a:custGeom>
                          <a:avLst/>
                          <a:gdLst>
                            <a:gd name="T0" fmla="*/ 0 w 2179"/>
                            <a:gd name="T1" fmla="*/ 95 h 140"/>
                            <a:gd name="T2" fmla="*/ 317 w 2179"/>
                            <a:gd name="T3" fmla="*/ 57 h 140"/>
                            <a:gd name="T4" fmla="*/ 605 w 2179"/>
                            <a:gd name="T5" fmla="*/ 95 h 140"/>
                            <a:gd name="T6" fmla="*/ 882 w 2179"/>
                            <a:gd name="T7" fmla="*/ 133 h 140"/>
                            <a:gd name="T8" fmla="*/ 1190 w 2179"/>
                            <a:gd name="T9" fmla="*/ 132 h 140"/>
                            <a:gd name="T10" fmla="*/ 1651 w 2179"/>
                            <a:gd name="T11" fmla="*/ 55 h 140"/>
                            <a:gd name="T12" fmla="*/ 2161 w 2179"/>
                            <a:gd name="T13" fmla="*/ 42 h 140"/>
                            <a:gd name="T14" fmla="*/ 2173 w 2179"/>
                            <a:gd name="T15" fmla="*/ 24 h 140"/>
                            <a:gd name="T16" fmla="*/ 1670 w 2179"/>
                            <a:gd name="T17" fmla="*/ 43 h 140"/>
                            <a:gd name="T18" fmla="*/ 1198 w 2179"/>
                            <a:gd name="T19" fmla="*/ 121 h 140"/>
                            <a:gd name="T20" fmla="*/ 888 w 2179"/>
                            <a:gd name="T21" fmla="*/ 121 h 140"/>
                            <a:gd name="T22" fmla="*/ 606 w 2179"/>
                            <a:gd name="T23" fmla="*/ 81 h 140"/>
                            <a:gd name="T24" fmla="*/ 11 w 2179"/>
                            <a:gd name="T25" fmla="*/ 68 h 140"/>
                            <a:gd name="T26" fmla="*/ 0 w 2179"/>
                            <a:gd name="T27" fmla="*/ 9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79" h="140">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tx2"/>
                        </a:solidFill>
                        <a:ln>
                          <a:noFill/>
                        </a:ln>
                        <a:extLst/>
                      </wps:spPr>
                      <wps:bodyPr rot="0" vert="horz" wrap="square" lIns="91440" tIns="45720" rIns="91440" bIns="45720" anchor="t" anchorCtr="0" upright="1">
                        <a:noAutofit/>
                      </wps:bodyPr>
                    </wps:wsp>
                    <wpg:grpSp>
                      <wpg:cNvPr id="39" name="Group 39"/>
                      <wpg:cNvGrpSpPr>
                        <a:grpSpLocks noChangeAspect="1"/>
                      </wpg:cNvGrpSpPr>
                      <wpg:grpSpPr>
                        <a:xfrm rot="21240751" flipH="1">
                          <a:off x="131448" y="0"/>
                          <a:ext cx="444497" cy="322580"/>
                          <a:chOff x="131448" y="0"/>
                          <a:chExt cx="1555750" cy="1195350"/>
                        </a:xfrm>
                      </wpg:grpSpPr>
                      <wps:wsp>
                        <wps:cNvPr id="40" name="Freeform 40"/>
                        <wps:cNvSpPr>
                          <a:spLocks/>
                        </wps:cNvSpPr>
                        <wps:spPr bwMode="auto">
                          <a:xfrm>
                            <a:off x="921490" y="892455"/>
                            <a:ext cx="184150" cy="302895"/>
                          </a:xfrm>
                          <a:custGeom>
                            <a:avLst/>
                            <a:gdLst>
                              <a:gd name="T0" fmla="*/ 45 w 49"/>
                              <a:gd name="T1" fmla="*/ 2 h 81"/>
                              <a:gd name="T2" fmla="*/ 37 w 49"/>
                              <a:gd name="T3" fmla="*/ 48 h 81"/>
                              <a:gd name="T4" fmla="*/ 49 w 49"/>
                              <a:gd name="T5" fmla="*/ 68 h 81"/>
                              <a:gd name="T6" fmla="*/ 30 w 49"/>
                              <a:gd name="T7" fmla="*/ 66 h 81"/>
                              <a:gd name="T8" fmla="*/ 0 w 49"/>
                              <a:gd name="T9" fmla="*/ 81 h 81"/>
                              <a:gd name="T10" fmla="*/ 21 w 49"/>
                              <a:gd name="T11" fmla="*/ 52 h 81"/>
                              <a:gd name="T12" fmla="*/ 30 w 49"/>
                              <a:gd name="T13" fmla="*/ 0 h 81"/>
                              <a:gd name="T14" fmla="*/ 45 w 49"/>
                              <a:gd name="T15" fmla="*/ 2 h 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9" h="81">
                                <a:moveTo>
                                  <a:pt x="45" y="2"/>
                                </a:moveTo>
                                <a:cubicBezTo>
                                  <a:pt x="45" y="2"/>
                                  <a:pt x="37" y="38"/>
                                  <a:pt x="37" y="48"/>
                                </a:cubicBezTo>
                                <a:cubicBezTo>
                                  <a:pt x="37" y="59"/>
                                  <a:pt x="49" y="68"/>
                                  <a:pt x="49" y="68"/>
                                </a:cubicBezTo>
                                <a:cubicBezTo>
                                  <a:pt x="42" y="69"/>
                                  <a:pt x="37" y="64"/>
                                  <a:pt x="30" y="66"/>
                                </a:cubicBezTo>
                                <a:cubicBezTo>
                                  <a:pt x="19" y="68"/>
                                  <a:pt x="9" y="79"/>
                                  <a:pt x="0" y="81"/>
                                </a:cubicBezTo>
                                <a:cubicBezTo>
                                  <a:pt x="0" y="81"/>
                                  <a:pt x="16" y="61"/>
                                  <a:pt x="21" y="52"/>
                                </a:cubicBezTo>
                                <a:cubicBezTo>
                                  <a:pt x="29" y="38"/>
                                  <a:pt x="30" y="0"/>
                                  <a:pt x="30" y="0"/>
                                </a:cubicBezTo>
                                <a:lnTo>
                                  <a:pt x="45" y="2"/>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753240" y="885140"/>
                            <a:ext cx="164465" cy="276860"/>
                          </a:xfrm>
                          <a:custGeom>
                            <a:avLst/>
                            <a:gdLst>
                              <a:gd name="T0" fmla="*/ 44 w 44"/>
                              <a:gd name="T1" fmla="*/ 3 h 74"/>
                              <a:gd name="T2" fmla="*/ 34 w 44"/>
                              <a:gd name="T3" fmla="*/ 45 h 74"/>
                              <a:gd name="T4" fmla="*/ 44 w 44"/>
                              <a:gd name="T5" fmla="*/ 64 h 74"/>
                              <a:gd name="T6" fmla="*/ 27 w 44"/>
                              <a:gd name="T7" fmla="*/ 61 h 74"/>
                              <a:gd name="T8" fmla="*/ 0 w 44"/>
                              <a:gd name="T9" fmla="*/ 74 h 74"/>
                              <a:gd name="T10" fmla="*/ 19 w 44"/>
                              <a:gd name="T11" fmla="*/ 48 h 74"/>
                              <a:gd name="T12" fmla="*/ 30 w 44"/>
                              <a:gd name="T13" fmla="*/ 0 h 74"/>
                              <a:gd name="T14" fmla="*/ 44 w 44"/>
                              <a:gd name="T15" fmla="*/ 3 h 7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74">
                                <a:moveTo>
                                  <a:pt x="44" y="3"/>
                                </a:moveTo>
                                <a:cubicBezTo>
                                  <a:pt x="44" y="3"/>
                                  <a:pt x="35" y="35"/>
                                  <a:pt x="34" y="45"/>
                                </a:cubicBezTo>
                                <a:cubicBezTo>
                                  <a:pt x="34" y="56"/>
                                  <a:pt x="44" y="64"/>
                                  <a:pt x="44" y="64"/>
                                </a:cubicBezTo>
                                <a:cubicBezTo>
                                  <a:pt x="37" y="65"/>
                                  <a:pt x="33" y="61"/>
                                  <a:pt x="27" y="61"/>
                                </a:cubicBezTo>
                                <a:cubicBezTo>
                                  <a:pt x="17" y="63"/>
                                  <a:pt x="8" y="74"/>
                                  <a:pt x="0" y="74"/>
                                </a:cubicBezTo>
                                <a:cubicBezTo>
                                  <a:pt x="0" y="74"/>
                                  <a:pt x="15" y="56"/>
                                  <a:pt x="19" y="48"/>
                                </a:cubicBezTo>
                                <a:cubicBezTo>
                                  <a:pt x="28" y="35"/>
                                  <a:pt x="30" y="0"/>
                                  <a:pt x="30" y="0"/>
                                </a:cubicBezTo>
                                <a:lnTo>
                                  <a:pt x="44" y="3"/>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31448" y="0"/>
                            <a:ext cx="1555750" cy="1043940"/>
                          </a:xfrm>
                          <a:custGeom>
                            <a:avLst/>
                            <a:gdLst>
                              <a:gd name="T0" fmla="*/ 376 w 415"/>
                              <a:gd name="T1" fmla="*/ 239 h 279"/>
                              <a:gd name="T2" fmla="*/ 394 w 415"/>
                              <a:gd name="T3" fmla="*/ 219 h 279"/>
                              <a:gd name="T4" fmla="*/ 295 w 415"/>
                              <a:gd name="T5" fmla="*/ 191 h 279"/>
                              <a:gd name="T6" fmla="*/ 164 w 415"/>
                              <a:gd name="T7" fmla="*/ 85 h 279"/>
                              <a:gd name="T8" fmla="*/ 107 w 415"/>
                              <a:gd name="T9" fmla="*/ 4 h 279"/>
                              <a:gd name="T10" fmla="*/ 50 w 415"/>
                              <a:gd name="T11" fmla="*/ 39 h 279"/>
                              <a:gd name="T12" fmla="*/ 0 w 415"/>
                              <a:gd name="T13" fmla="*/ 61 h 279"/>
                              <a:gd name="T14" fmla="*/ 54 w 415"/>
                              <a:gd name="T15" fmla="*/ 80 h 279"/>
                              <a:gd name="T16" fmla="*/ 115 w 415"/>
                              <a:gd name="T17" fmla="*/ 239 h 279"/>
                              <a:gd name="T18" fmla="*/ 306 w 415"/>
                              <a:gd name="T19" fmla="*/ 248 h 279"/>
                              <a:gd name="T20" fmla="*/ 373 w 415"/>
                              <a:gd name="T21" fmla="*/ 261 h 279"/>
                              <a:gd name="T22" fmla="*/ 376 w 415"/>
                              <a:gd name="T23" fmla="*/ 239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15" h="279">
                                <a:moveTo>
                                  <a:pt x="376" y="239"/>
                                </a:moveTo>
                                <a:cubicBezTo>
                                  <a:pt x="385" y="230"/>
                                  <a:pt x="415" y="229"/>
                                  <a:pt x="394" y="219"/>
                                </a:cubicBezTo>
                                <a:cubicBezTo>
                                  <a:pt x="338" y="191"/>
                                  <a:pt x="303" y="206"/>
                                  <a:pt x="295" y="191"/>
                                </a:cubicBezTo>
                                <a:cubicBezTo>
                                  <a:pt x="270" y="152"/>
                                  <a:pt x="152" y="117"/>
                                  <a:pt x="164" y="85"/>
                                </a:cubicBezTo>
                                <a:cubicBezTo>
                                  <a:pt x="168" y="75"/>
                                  <a:pt x="162" y="11"/>
                                  <a:pt x="107" y="4"/>
                                </a:cubicBezTo>
                                <a:cubicBezTo>
                                  <a:pt x="73" y="0"/>
                                  <a:pt x="56" y="27"/>
                                  <a:pt x="50" y="39"/>
                                </a:cubicBezTo>
                                <a:cubicBezTo>
                                  <a:pt x="44" y="50"/>
                                  <a:pt x="0" y="61"/>
                                  <a:pt x="0" y="61"/>
                                </a:cubicBezTo>
                                <a:cubicBezTo>
                                  <a:pt x="0" y="61"/>
                                  <a:pt x="50" y="71"/>
                                  <a:pt x="54" y="80"/>
                                </a:cubicBezTo>
                                <a:cubicBezTo>
                                  <a:pt x="61" y="98"/>
                                  <a:pt x="23" y="186"/>
                                  <a:pt x="115" y="239"/>
                                </a:cubicBezTo>
                                <a:cubicBezTo>
                                  <a:pt x="185" y="279"/>
                                  <a:pt x="274" y="262"/>
                                  <a:pt x="306" y="248"/>
                                </a:cubicBezTo>
                                <a:cubicBezTo>
                                  <a:pt x="323" y="251"/>
                                  <a:pt x="348" y="260"/>
                                  <a:pt x="373" y="261"/>
                                </a:cubicBezTo>
                                <a:cubicBezTo>
                                  <a:pt x="391" y="262"/>
                                  <a:pt x="366" y="249"/>
                                  <a:pt x="376" y="239"/>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99698" y="153620"/>
                            <a:ext cx="1200150" cy="762635"/>
                          </a:xfrm>
                          <a:custGeom>
                            <a:avLst/>
                            <a:gdLst>
                              <a:gd name="T0" fmla="*/ 320 w 320"/>
                              <a:gd name="T1" fmla="*/ 123 h 204"/>
                              <a:gd name="T2" fmla="*/ 57 w 320"/>
                              <a:gd name="T3" fmla="*/ 135 h 204"/>
                              <a:gd name="T4" fmla="*/ 176 w 320"/>
                              <a:gd name="T5" fmla="*/ 66 h 204"/>
                              <a:gd name="T6" fmla="*/ 320 w 320"/>
                              <a:gd name="T7" fmla="*/ 123 h 204"/>
                            </a:gdLst>
                            <a:ahLst/>
                            <a:cxnLst>
                              <a:cxn ang="0">
                                <a:pos x="T0" y="T1"/>
                              </a:cxn>
                              <a:cxn ang="0">
                                <a:pos x="T2" y="T3"/>
                              </a:cxn>
                              <a:cxn ang="0">
                                <a:pos x="T4" y="T5"/>
                              </a:cxn>
                              <a:cxn ang="0">
                                <a:pos x="T6" y="T7"/>
                              </a:cxn>
                            </a:cxnLst>
                            <a:rect l="0" t="0" r="r" b="b"/>
                            <a:pathLst>
                              <a:path w="320" h="204">
                                <a:moveTo>
                                  <a:pt x="320" y="123"/>
                                </a:moveTo>
                                <a:cubicBezTo>
                                  <a:pt x="261" y="180"/>
                                  <a:pt x="119" y="204"/>
                                  <a:pt x="57" y="135"/>
                                </a:cubicBezTo>
                                <a:cubicBezTo>
                                  <a:pt x="0" y="71"/>
                                  <a:pt x="93" y="0"/>
                                  <a:pt x="176" y="66"/>
                                </a:cubicBezTo>
                                <a:cubicBezTo>
                                  <a:pt x="223" y="103"/>
                                  <a:pt x="320" y="123"/>
                                  <a:pt x="320" y="123"/>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1EBDECF" id="Group 9" o:spid="_x0000_s1026" alt="Bird sitting on branch" style="width:468pt;height:42.5pt;mso-position-horizontal-relative:char;mso-position-vertical-relative:line" coordsize="59524,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">
              <o:lock v:ext="edit" aspectratio="t"/>
              <v:shape id="Freeform 38" o:spid="_x0000_s1027" style="position:absolute;top:1793;width:59524;height:3829;visibility:visible;mso-wrap-style:square;v-text-anchor:top" coordsize="21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" path="m,95c74,59,197,52,317,57v97,4,193,20,288,38c697,112,788,126,882,133v102,7,205,7,308,-1c1346,119,1498,83,1651,55,1821,24,1990,18,2161,42v4,,18,-17,12,-18c2004,,1838,13,1670,43v-157,28,-312,66,-472,78c1095,130,991,129,888,121,793,114,700,98,606,81,530,67,218,4,11,68l,95xe" fillcolor="#725e54 [3215]" stroked="f">
                <v:path arrowok="t" o:connecttype="custom" o:connectlocs="0,259828;865966,155897;1652711,259828;2409406,363760;3250786,361025;4510124,150427;5903318,114872;5936099,65641;4562028,117607;3272640,330939;2425797,330939;1655442,221538;30049,185982;0,259828" o:connectangles="0,0,0,0,0,0,0,0,0,0,0,0,0,0"/>
              </v:shape>
              <v:group id="Group 39" o:spid="_x0000_s1028" style="position:absolute;left:1314;width:4445;height:3225;rotation:392396fd;flip:x" coordorigin="1314" coordsize="15557,1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">
                <o:lock v:ext="edit" aspectratio="t"/>
                <v:shape id="Freeform 40" o:spid="_x0000_s1029" style="position:absolute;left:9214;top:8924;width:1842;height:3029;visibility:visible;mso-wrap-style:square;v-text-anchor:top" coordsize="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" path="m45,2v,,-8,36,-8,46c37,59,49,68,49,68,42,69,37,64,30,66,19,68,9,79,,81,,81,16,61,21,52,29,38,30,,30,l45,2xe" fillcolor="#f7941e" stroked="f">
                  <v:path arrowok="t" o:connecttype="custom" o:connectlocs="169117,7479;139052,179493;184150,254282;112745,246803;0,302895;78921,194451;112745,0;169117,7479" o:connectangles="0,0,0,0,0,0,0,0"/>
                </v:shape>
                <v:shape id="Freeform 41" o:spid="_x0000_s1030" style="position:absolute;left:7532;top:8851;width:1645;height:2769;visibility:visible;mso-wrap-style:square;v-text-anchor:top" coordsize="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" path="m44,3v,,-9,32,-10,42c34,56,44,64,44,64,37,65,33,61,27,61,17,63,8,74,,74,,74,15,56,19,48,28,35,30,,30,l44,3xe" fillcolor="#f7941e" stroked="f">
                  <v:path arrowok="t" o:connecttype="custom" o:connectlocs="164465,11224;127087,168361;164465,239446;100922,228222;0,276860;71019,179585;112135,0;164465,11224" o:connectangles="0,0,0,0,0,0,0,0"/>
                </v:shape>
                <v:shape id="Freeform 42" o:spid="_x0000_s1031" style="position:absolute;left:1314;width:15557;height:10439;visibility:visible;mso-wrap-style:square;v-text-anchor:top" coordsize="41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" path="m376,239v9,-9,39,-10,18,-20c338,191,303,206,295,191,270,152,152,117,164,85,168,75,162,11,107,4,73,,56,27,50,39,44,50,,61,,61v,,50,10,54,19c61,98,23,186,115,239v70,40,159,23,191,9c323,251,348,260,373,261v18,1,-7,-12,3,-22xe" fillcolor="#60c5ba [3205]" stroked="f">
                  <v:path arrowok="t" o:connecttype="custom" o:connectlocs="1409547,894271;1477025,819437;1105895,714669;614802,318046;401121,14967;187440,145927;0,228245;202435,299338;431111,894271;1147131,927947;1398301,976589;1409547,894271" o:connectangles="0,0,0,0,0,0,0,0,0,0,0,0"/>
                </v:shape>
                <v:shape id="Freeform 43" o:spid="_x0000_s1032" style="position:absolute;left:2996;top:1536;width:12002;height:7626;visibility:visible;mso-wrap-style:square;v-text-anchor:top" coordsize="32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" path="m320,123c261,180,119,204,57,135,,71,93,,176,66v47,37,144,57,144,57xe" fillcolor="#9fdcd5 [1941]" stroked="f">
                  <v:path arrowok="t" o:connecttype="custom" o:connectlocs="1200150,459824;213777,504685;660083,246735;1200150,459824" o:connectangles="0,0,0,0"/>
                </v:shape>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1CF" w:rsidRDefault="00CD61CF">
      <w:pPr>
        <w:spacing w:after="0" w:line="240" w:lineRule="auto"/>
      </w:pPr>
      <w:r>
        <w:separator/>
      </w:r>
    </w:p>
    <w:p w:rsidR="00CD61CF" w:rsidRDefault="00CD61CF"/>
  </w:footnote>
  <w:footnote w:type="continuationSeparator" w:id="0">
    <w:p w:rsidR="00CD61CF" w:rsidRDefault="00CD61CF">
      <w:pPr>
        <w:spacing w:after="0" w:line="240" w:lineRule="auto"/>
      </w:pPr>
      <w:r>
        <w:continuationSeparator/>
      </w:r>
    </w:p>
    <w:p w:rsidR="00CD61CF" w:rsidRDefault="00CD61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36074D"/>
    <w:multiLevelType w:val="hybridMultilevel"/>
    <w:tmpl w:val="6DD87DE6"/>
    <w:lvl w:ilvl="0" w:tplc="08090009">
      <w:start w:val="1"/>
      <w:numFmt w:val="bullet"/>
      <w:lvlText w:val=""/>
      <w:lvlJc w:val="left"/>
      <w:pPr>
        <w:ind w:left="4045" w:hanging="360"/>
      </w:pPr>
      <w:rPr>
        <w:rFonts w:ascii="Wingdings" w:hAnsi="Wingdings" w:hint="default"/>
      </w:rPr>
    </w:lvl>
    <w:lvl w:ilvl="1" w:tplc="08090003" w:tentative="1">
      <w:start w:val="1"/>
      <w:numFmt w:val="bullet"/>
      <w:lvlText w:val="o"/>
      <w:lvlJc w:val="left"/>
      <w:pPr>
        <w:ind w:left="4765" w:hanging="360"/>
      </w:pPr>
      <w:rPr>
        <w:rFonts w:ascii="Courier New" w:hAnsi="Courier New" w:cs="Courier New" w:hint="default"/>
      </w:rPr>
    </w:lvl>
    <w:lvl w:ilvl="2" w:tplc="08090005" w:tentative="1">
      <w:start w:val="1"/>
      <w:numFmt w:val="bullet"/>
      <w:lvlText w:val=""/>
      <w:lvlJc w:val="left"/>
      <w:pPr>
        <w:ind w:left="5485" w:hanging="360"/>
      </w:pPr>
      <w:rPr>
        <w:rFonts w:ascii="Wingdings" w:hAnsi="Wingdings" w:hint="default"/>
      </w:rPr>
    </w:lvl>
    <w:lvl w:ilvl="3" w:tplc="08090001" w:tentative="1">
      <w:start w:val="1"/>
      <w:numFmt w:val="bullet"/>
      <w:lvlText w:val=""/>
      <w:lvlJc w:val="left"/>
      <w:pPr>
        <w:ind w:left="6205" w:hanging="360"/>
      </w:pPr>
      <w:rPr>
        <w:rFonts w:ascii="Symbol" w:hAnsi="Symbol" w:hint="default"/>
      </w:rPr>
    </w:lvl>
    <w:lvl w:ilvl="4" w:tplc="08090003" w:tentative="1">
      <w:start w:val="1"/>
      <w:numFmt w:val="bullet"/>
      <w:lvlText w:val="o"/>
      <w:lvlJc w:val="left"/>
      <w:pPr>
        <w:ind w:left="6925" w:hanging="360"/>
      </w:pPr>
      <w:rPr>
        <w:rFonts w:ascii="Courier New" w:hAnsi="Courier New" w:cs="Courier New" w:hint="default"/>
      </w:rPr>
    </w:lvl>
    <w:lvl w:ilvl="5" w:tplc="08090005" w:tentative="1">
      <w:start w:val="1"/>
      <w:numFmt w:val="bullet"/>
      <w:lvlText w:val=""/>
      <w:lvlJc w:val="left"/>
      <w:pPr>
        <w:ind w:left="7645" w:hanging="360"/>
      </w:pPr>
      <w:rPr>
        <w:rFonts w:ascii="Wingdings" w:hAnsi="Wingdings" w:hint="default"/>
      </w:rPr>
    </w:lvl>
    <w:lvl w:ilvl="6" w:tplc="08090001" w:tentative="1">
      <w:start w:val="1"/>
      <w:numFmt w:val="bullet"/>
      <w:lvlText w:val=""/>
      <w:lvlJc w:val="left"/>
      <w:pPr>
        <w:ind w:left="8365" w:hanging="360"/>
      </w:pPr>
      <w:rPr>
        <w:rFonts w:ascii="Symbol" w:hAnsi="Symbol" w:hint="default"/>
      </w:rPr>
    </w:lvl>
    <w:lvl w:ilvl="7" w:tplc="08090003" w:tentative="1">
      <w:start w:val="1"/>
      <w:numFmt w:val="bullet"/>
      <w:lvlText w:val="o"/>
      <w:lvlJc w:val="left"/>
      <w:pPr>
        <w:ind w:left="9085" w:hanging="360"/>
      </w:pPr>
      <w:rPr>
        <w:rFonts w:ascii="Courier New" w:hAnsi="Courier New" w:cs="Courier New" w:hint="default"/>
      </w:rPr>
    </w:lvl>
    <w:lvl w:ilvl="8" w:tplc="08090005" w:tentative="1">
      <w:start w:val="1"/>
      <w:numFmt w:val="bullet"/>
      <w:lvlText w:val=""/>
      <w:lvlJc w:val="left"/>
      <w:pPr>
        <w:ind w:left="9805" w:hanging="360"/>
      </w:pPr>
      <w:rPr>
        <w:rFonts w:ascii="Wingdings" w:hAnsi="Wingdings" w:hint="default"/>
      </w:rPr>
    </w:lvl>
  </w:abstractNum>
  <w:abstractNum w:abstractNumId="11" w15:restartNumberingAfterBreak="0">
    <w:nsid w:val="2F8D7D2E"/>
    <w:multiLevelType w:val="hybridMultilevel"/>
    <w:tmpl w:val="3AF089AA"/>
    <w:lvl w:ilvl="0" w:tplc="08090001">
      <w:start w:val="1"/>
      <w:numFmt w:val="bullet"/>
      <w:lvlText w:val=""/>
      <w:lvlJc w:val="left"/>
      <w:pPr>
        <w:ind w:left="2911" w:hanging="360"/>
      </w:pPr>
      <w:rPr>
        <w:rFonts w:ascii="Symbol" w:hAnsi="Symbol" w:hint="default"/>
      </w:rPr>
    </w:lvl>
    <w:lvl w:ilvl="1" w:tplc="08090003" w:tentative="1">
      <w:start w:val="1"/>
      <w:numFmt w:val="bullet"/>
      <w:lvlText w:val="o"/>
      <w:lvlJc w:val="left"/>
      <w:pPr>
        <w:ind w:left="3489" w:hanging="360"/>
      </w:pPr>
      <w:rPr>
        <w:rFonts w:ascii="Courier New" w:hAnsi="Courier New" w:cs="Courier New" w:hint="default"/>
      </w:rPr>
    </w:lvl>
    <w:lvl w:ilvl="2" w:tplc="08090005" w:tentative="1">
      <w:start w:val="1"/>
      <w:numFmt w:val="bullet"/>
      <w:lvlText w:val=""/>
      <w:lvlJc w:val="left"/>
      <w:pPr>
        <w:ind w:left="4209" w:hanging="360"/>
      </w:pPr>
      <w:rPr>
        <w:rFonts w:ascii="Wingdings" w:hAnsi="Wingdings" w:hint="default"/>
      </w:rPr>
    </w:lvl>
    <w:lvl w:ilvl="3" w:tplc="08090001" w:tentative="1">
      <w:start w:val="1"/>
      <w:numFmt w:val="bullet"/>
      <w:lvlText w:val=""/>
      <w:lvlJc w:val="left"/>
      <w:pPr>
        <w:ind w:left="4929" w:hanging="360"/>
      </w:pPr>
      <w:rPr>
        <w:rFonts w:ascii="Symbol" w:hAnsi="Symbol" w:hint="default"/>
      </w:rPr>
    </w:lvl>
    <w:lvl w:ilvl="4" w:tplc="08090003" w:tentative="1">
      <w:start w:val="1"/>
      <w:numFmt w:val="bullet"/>
      <w:lvlText w:val="o"/>
      <w:lvlJc w:val="left"/>
      <w:pPr>
        <w:ind w:left="5649" w:hanging="360"/>
      </w:pPr>
      <w:rPr>
        <w:rFonts w:ascii="Courier New" w:hAnsi="Courier New" w:cs="Courier New" w:hint="default"/>
      </w:rPr>
    </w:lvl>
    <w:lvl w:ilvl="5" w:tplc="08090005" w:tentative="1">
      <w:start w:val="1"/>
      <w:numFmt w:val="bullet"/>
      <w:lvlText w:val=""/>
      <w:lvlJc w:val="left"/>
      <w:pPr>
        <w:ind w:left="6369" w:hanging="360"/>
      </w:pPr>
      <w:rPr>
        <w:rFonts w:ascii="Wingdings" w:hAnsi="Wingdings" w:hint="default"/>
      </w:rPr>
    </w:lvl>
    <w:lvl w:ilvl="6" w:tplc="08090001" w:tentative="1">
      <w:start w:val="1"/>
      <w:numFmt w:val="bullet"/>
      <w:lvlText w:val=""/>
      <w:lvlJc w:val="left"/>
      <w:pPr>
        <w:ind w:left="7089" w:hanging="360"/>
      </w:pPr>
      <w:rPr>
        <w:rFonts w:ascii="Symbol" w:hAnsi="Symbol" w:hint="default"/>
      </w:rPr>
    </w:lvl>
    <w:lvl w:ilvl="7" w:tplc="08090003" w:tentative="1">
      <w:start w:val="1"/>
      <w:numFmt w:val="bullet"/>
      <w:lvlText w:val="o"/>
      <w:lvlJc w:val="left"/>
      <w:pPr>
        <w:ind w:left="7809" w:hanging="360"/>
      </w:pPr>
      <w:rPr>
        <w:rFonts w:ascii="Courier New" w:hAnsi="Courier New" w:cs="Courier New" w:hint="default"/>
      </w:rPr>
    </w:lvl>
    <w:lvl w:ilvl="8" w:tplc="08090005" w:tentative="1">
      <w:start w:val="1"/>
      <w:numFmt w:val="bullet"/>
      <w:lvlText w:val=""/>
      <w:lvlJc w:val="left"/>
      <w:pPr>
        <w:ind w:left="8529" w:hanging="360"/>
      </w:pPr>
      <w:rPr>
        <w:rFonts w:ascii="Wingdings" w:hAnsi="Wingdings" w:hint="default"/>
      </w:rPr>
    </w:lvl>
  </w:abstractNum>
  <w:abstractNum w:abstractNumId="12" w15:restartNumberingAfterBreak="0">
    <w:nsid w:val="569131A9"/>
    <w:multiLevelType w:val="hybridMultilevel"/>
    <w:tmpl w:val="9A983C9C"/>
    <w:lvl w:ilvl="0" w:tplc="08090001">
      <w:start w:val="1"/>
      <w:numFmt w:val="bullet"/>
      <w:lvlText w:val=""/>
      <w:lvlJc w:val="left"/>
      <w:pPr>
        <w:ind w:left="2961" w:hanging="360"/>
      </w:pPr>
      <w:rPr>
        <w:rFonts w:ascii="Symbol" w:hAnsi="Symbol" w:hint="default"/>
      </w:rPr>
    </w:lvl>
    <w:lvl w:ilvl="1" w:tplc="08090003" w:tentative="1">
      <w:start w:val="1"/>
      <w:numFmt w:val="bullet"/>
      <w:lvlText w:val="o"/>
      <w:lvlJc w:val="left"/>
      <w:pPr>
        <w:ind w:left="3681" w:hanging="360"/>
      </w:pPr>
      <w:rPr>
        <w:rFonts w:ascii="Courier New" w:hAnsi="Courier New" w:cs="Courier New" w:hint="default"/>
      </w:rPr>
    </w:lvl>
    <w:lvl w:ilvl="2" w:tplc="08090005" w:tentative="1">
      <w:start w:val="1"/>
      <w:numFmt w:val="bullet"/>
      <w:lvlText w:val=""/>
      <w:lvlJc w:val="left"/>
      <w:pPr>
        <w:ind w:left="4401" w:hanging="360"/>
      </w:pPr>
      <w:rPr>
        <w:rFonts w:ascii="Wingdings" w:hAnsi="Wingdings" w:hint="default"/>
      </w:rPr>
    </w:lvl>
    <w:lvl w:ilvl="3" w:tplc="08090001" w:tentative="1">
      <w:start w:val="1"/>
      <w:numFmt w:val="bullet"/>
      <w:lvlText w:val=""/>
      <w:lvlJc w:val="left"/>
      <w:pPr>
        <w:ind w:left="5121" w:hanging="360"/>
      </w:pPr>
      <w:rPr>
        <w:rFonts w:ascii="Symbol" w:hAnsi="Symbol" w:hint="default"/>
      </w:rPr>
    </w:lvl>
    <w:lvl w:ilvl="4" w:tplc="08090003" w:tentative="1">
      <w:start w:val="1"/>
      <w:numFmt w:val="bullet"/>
      <w:lvlText w:val="o"/>
      <w:lvlJc w:val="left"/>
      <w:pPr>
        <w:ind w:left="5841" w:hanging="360"/>
      </w:pPr>
      <w:rPr>
        <w:rFonts w:ascii="Courier New" w:hAnsi="Courier New" w:cs="Courier New" w:hint="default"/>
      </w:rPr>
    </w:lvl>
    <w:lvl w:ilvl="5" w:tplc="08090005" w:tentative="1">
      <w:start w:val="1"/>
      <w:numFmt w:val="bullet"/>
      <w:lvlText w:val=""/>
      <w:lvlJc w:val="left"/>
      <w:pPr>
        <w:ind w:left="6561" w:hanging="360"/>
      </w:pPr>
      <w:rPr>
        <w:rFonts w:ascii="Wingdings" w:hAnsi="Wingdings" w:hint="default"/>
      </w:rPr>
    </w:lvl>
    <w:lvl w:ilvl="6" w:tplc="08090001" w:tentative="1">
      <w:start w:val="1"/>
      <w:numFmt w:val="bullet"/>
      <w:lvlText w:val=""/>
      <w:lvlJc w:val="left"/>
      <w:pPr>
        <w:ind w:left="7281" w:hanging="360"/>
      </w:pPr>
      <w:rPr>
        <w:rFonts w:ascii="Symbol" w:hAnsi="Symbol" w:hint="default"/>
      </w:rPr>
    </w:lvl>
    <w:lvl w:ilvl="7" w:tplc="08090003" w:tentative="1">
      <w:start w:val="1"/>
      <w:numFmt w:val="bullet"/>
      <w:lvlText w:val="o"/>
      <w:lvlJc w:val="left"/>
      <w:pPr>
        <w:ind w:left="8001" w:hanging="360"/>
      </w:pPr>
      <w:rPr>
        <w:rFonts w:ascii="Courier New" w:hAnsi="Courier New" w:cs="Courier New" w:hint="default"/>
      </w:rPr>
    </w:lvl>
    <w:lvl w:ilvl="8" w:tplc="08090005" w:tentative="1">
      <w:start w:val="1"/>
      <w:numFmt w:val="bullet"/>
      <w:lvlText w:val=""/>
      <w:lvlJc w:val="left"/>
      <w:pPr>
        <w:ind w:left="8721" w:hanging="360"/>
      </w:pPr>
      <w:rPr>
        <w:rFonts w:ascii="Wingdings" w:hAnsi="Wingdings" w:hint="default"/>
      </w:rPr>
    </w:lvl>
  </w:abstractNum>
  <w:abstractNum w:abstractNumId="13" w15:restartNumberingAfterBreak="0">
    <w:nsid w:val="58853E0F"/>
    <w:multiLevelType w:val="hybridMultilevel"/>
    <w:tmpl w:val="1AD47AC2"/>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8D"/>
    <w:rsid w:val="000115CE"/>
    <w:rsid w:val="000828F4"/>
    <w:rsid w:val="000F51EC"/>
    <w:rsid w:val="000F7122"/>
    <w:rsid w:val="001B689C"/>
    <w:rsid w:val="00200635"/>
    <w:rsid w:val="0038000D"/>
    <w:rsid w:val="00385ACF"/>
    <w:rsid w:val="00477474"/>
    <w:rsid w:val="00480B7F"/>
    <w:rsid w:val="004A1893"/>
    <w:rsid w:val="004C4A44"/>
    <w:rsid w:val="00504A1F"/>
    <w:rsid w:val="005125BB"/>
    <w:rsid w:val="00537F9C"/>
    <w:rsid w:val="00572222"/>
    <w:rsid w:val="005C662E"/>
    <w:rsid w:val="005D3DA6"/>
    <w:rsid w:val="00655C1B"/>
    <w:rsid w:val="00744EA9"/>
    <w:rsid w:val="00752FC4"/>
    <w:rsid w:val="00757E9C"/>
    <w:rsid w:val="0079474A"/>
    <w:rsid w:val="007B4C91"/>
    <w:rsid w:val="007D70F7"/>
    <w:rsid w:val="00830C5F"/>
    <w:rsid w:val="00834A33"/>
    <w:rsid w:val="00896EE1"/>
    <w:rsid w:val="008A3011"/>
    <w:rsid w:val="008C1482"/>
    <w:rsid w:val="008D0AA7"/>
    <w:rsid w:val="008D3C8D"/>
    <w:rsid w:val="00912A0A"/>
    <w:rsid w:val="00A11F48"/>
    <w:rsid w:val="00A53848"/>
    <w:rsid w:val="00A763AE"/>
    <w:rsid w:val="00B62798"/>
    <w:rsid w:val="00B63133"/>
    <w:rsid w:val="00BC0F0A"/>
    <w:rsid w:val="00C108F2"/>
    <w:rsid w:val="00C11980"/>
    <w:rsid w:val="00CB5CA0"/>
    <w:rsid w:val="00CD61CF"/>
    <w:rsid w:val="00D04123"/>
    <w:rsid w:val="00DC0F97"/>
    <w:rsid w:val="00DC7840"/>
    <w:rsid w:val="00E03B75"/>
    <w:rsid w:val="00EB0417"/>
    <w:rsid w:val="00ED6D27"/>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3E8ED"/>
  <w15:chartTrackingRefBased/>
  <w15:docId w15:val="{978D05C6-8EE5-46AA-B946-83E3DEA7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5463E"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122"/>
  </w:style>
  <w:style w:type="paragraph" w:styleId="Heading1">
    <w:name w:val="heading 1"/>
    <w:basedOn w:val="Normal"/>
    <w:next w:val="Normal"/>
    <w:link w:val="Heading1Char"/>
    <w:uiPriority w:val="9"/>
    <w:semiHidden/>
    <w:unhideWhenUsed/>
    <w:qFormat/>
    <w:rsid w:val="000F51EC"/>
    <w:pPr>
      <w:keepNext/>
      <w:keepLines/>
      <w:spacing w:before="480" w:after="0"/>
      <w:outlineLvl w:val="0"/>
    </w:pPr>
    <w:rPr>
      <w:rFonts w:asciiTheme="majorHAnsi" w:eastAsiaTheme="majorEastAsia" w:hAnsiTheme="majorHAnsi" w:cstheme="majorBidi"/>
      <w:b/>
      <w:bCs/>
      <w:color w:val="276B64" w:themeColor="accent2" w:themeShade="80"/>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861D0A"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CA2C0F"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CA2C0F"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861D0A"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861D0A"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33"/>
    <w:pPr>
      <w:spacing w:after="0" w:line="240" w:lineRule="auto"/>
    </w:pPr>
  </w:style>
  <w:style w:type="character" w:customStyle="1" w:styleId="HeaderChar">
    <w:name w:val="Header Char"/>
    <w:basedOn w:val="DefaultParagraphFont"/>
    <w:link w:val="Header"/>
    <w:uiPriority w:val="99"/>
    <w:rsid w:val="00B63133"/>
    <w:rPr>
      <w:sz w:val="22"/>
    </w:rPr>
  </w:style>
  <w:style w:type="paragraph" w:styleId="Footer">
    <w:name w:val="footer"/>
    <w:basedOn w:val="Normal"/>
    <w:link w:val="FooterChar"/>
    <w:uiPriority w:val="99"/>
    <w:unhideWhenUsed/>
    <w:rsid w:val="00BC0F0A"/>
    <w:pPr>
      <w:spacing w:after="0" w:line="240" w:lineRule="auto"/>
      <w:ind w:left="-720" w:right="-720"/>
      <w:jc w:val="center"/>
    </w:pPr>
    <w:rPr>
      <w:rFonts w:asciiTheme="majorHAnsi" w:hAnsiTheme="majorHAnsi"/>
      <w:color w:val="276B64" w:themeColor="accent2" w:themeShade="80"/>
    </w:rPr>
  </w:style>
  <w:style w:type="character" w:customStyle="1" w:styleId="FooterChar">
    <w:name w:val="Footer Char"/>
    <w:basedOn w:val="DefaultParagraphFont"/>
    <w:link w:val="Footer"/>
    <w:uiPriority w:val="99"/>
    <w:rsid w:val="00BC0F0A"/>
    <w:rPr>
      <w:rFonts w:asciiTheme="majorHAnsi" w:hAnsiTheme="majorHAnsi"/>
      <w:color w:val="276B64" w:themeColor="accent2" w:themeShade="80"/>
    </w:rPr>
  </w:style>
  <w:style w:type="character" w:styleId="PlaceholderText">
    <w:name w:val="Placeholder Text"/>
    <w:basedOn w:val="DefaultParagraphFont"/>
    <w:uiPriority w:val="99"/>
    <w:semiHidden/>
    <w:rsid w:val="00912A0A"/>
    <w:rPr>
      <w:color w:val="7E7465" w:themeColor="accent5" w:themeShade="BF"/>
      <w:sz w:val="22"/>
    </w:rPr>
  </w:style>
  <w:style w:type="paragraph" w:customStyle="1" w:styleId="Name">
    <w:name w:val="Name"/>
    <w:basedOn w:val="Normal"/>
    <w:uiPriority w:val="1"/>
    <w:qFormat/>
    <w:rsid w:val="000F51EC"/>
    <w:pPr>
      <w:spacing w:after="0" w:line="240" w:lineRule="auto"/>
    </w:pPr>
    <w:rPr>
      <w:rFonts w:asciiTheme="majorHAnsi" w:hAnsiTheme="majorHAnsi"/>
      <w:color w:val="276B64" w:themeColor="accent2" w:themeShade="80"/>
      <w:sz w:val="48"/>
      <w:szCs w:val="48"/>
    </w:rPr>
  </w:style>
  <w:style w:type="paragraph" w:customStyle="1" w:styleId="ContactInfo">
    <w:name w:val="Contact Info"/>
    <w:basedOn w:val="Normal"/>
    <w:uiPriority w:val="3"/>
    <w:qFormat/>
    <w:rsid w:val="000F51EC"/>
    <w:pPr>
      <w:spacing w:after="0"/>
      <w:jc w:val="right"/>
    </w:pPr>
    <w:rPr>
      <w:rFonts w:asciiTheme="majorHAnsi" w:hAnsiTheme="majorHAnsi"/>
      <w:color w:val="276B64" w:themeColor="accent2" w:themeShade="8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pPr>
      <w:spacing w:after="40" w:line="240" w:lineRule="auto"/>
    </w:pPr>
  </w:style>
  <w:style w:type="character" w:customStyle="1" w:styleId="ClosingChar">
    <w:name w:val="Closing Char"/>
    <w:basedOn w:val="DefaultParagraphFont"/>
    <w:link w:val="Closing"/>
    <w:uiPriority w:val="6"/>
    <w:rsid w:val="00752FC4"/>
  </w:style>
  <w:style w:type="character" w:customStyle="1" w:styleId="Heading1Char">
    <w:name w:val="Heading 1 Char"/>
    <w:basedOn w:val="DefaultParagraphFont"/>
    <w:link w:val="Heading1"/>
    <w:uiPriority w:val="9"/>
    <w:semiHidden/>
    <w:rsid w:val="000F51EC"/>
    <w:rPr>
      <w:rFonts w:asciiTheme="majorHAnsi" w:eastAsiaTheme="majorEastAsia" w:hAnsiTheme="majorHAnsi" w:cstheme="majorBidi"/>
      <w:b/>
      <w:bCs/>
      <w:color w:val="276B64" w:themeColor="accent2" w:themeShade="80"/>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F05133" w:themeColor="accent1" w:frame="1"/>
        <w:left w:val="single" w:sz="2" w:space="10" w:color="F05133" w:themeColor="accent1" w:frame="1"/>
        <w:bottom w:val="single" w:sz="2" w:space="10" w:color="F05133" w:themeColor="accent1" w:frame="1"/>
        <w:right w:val="single" w:sz="2" w:space="10" w:color="F05133" w:themeColor="accent1" w:frame="1"/>
      </w:pBdr>
      <w:ind w:left="1152" w:right="1152"/>
    </w:pPr>
    <w:rPr>
      <w:rFonts w:eastAsiaTheme="minorEastAsia"/>
      <w:i/>
      <w:iCs/>
      <w:color w:val="CA2C0F"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725E54"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6" w:themeFill="accent1" w:themeFillTint="33"/>
    </w:tcPr>
    <w:tblStylePr w:type="firstRow">
      <w:rPr>
        <w:b/>
        <w:bCs/>
      </w:rPr>
      <w:tblPr/>
      <w:tcPr>
        <w:shd w:val="clear" w:color="auto" w:fill="F9B9AD" w:themeFill="accent1" w:themeFillTint="66"/>
      </w:tcPr>
    </w:tblStylePr>
    <w:tblStylePr w:type="lastRow">
      <w:rPr>
        <w:b/>
        <w:bCs/>
        <w:color w:val="000000" w:themeColor="text1"/>
      </w:rPr>
      <w:tblPr/>
      <w:tcPr>
        <w:shd w:val="clear" w:color="auto" w:fill="F9B9AD" w:themeFill="accent1" w:themeFillTint="66"/>
      </w:tcPr>
    </w:tblStylePr>
    <w:tblStylePr w:type="firstCol">
      <w:rPr>
        <w:color w:val="FFFFFF" w:themeColor="background1"/>
      </w:rPr>
      <w:tblPr/>
      <w:tcPr>
        <w:shd w:val="clear" w:color="auto" w:fill="CA2C0F" w:themeFill="accent1" w:themeFillShade="BF"/>
      </w:tcPr>
    </w:tblStylePr>
    <w:tblStylePr w:type="lastCol">
      <w:rPr>
        <w:color w:val="FFFFFF" w:themeColor="background1"/>
      </w:rPr>
      <w:tblPr/>
      <w:tcPr>
        <w:shd w:val="clear" w:color="auto" w:fill="CA2C0F" w:themeFill="accent1" w:themeFillShade="BF"/>
      </w:tc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F1" w:themeFill="accent2" w:themeFillTint="33"/>
    </w:tcPr>
    <w:tblStylePr w:type="firstRow">
      <w:rPr>
        <w:b/>
        <w:bCs/>
      </w:rPr>
      <w:tblPr/>
      <w:tcPr>
        <w:shd w:val="clear" w:color="auto" w:fill="BFE7E3" w:themeFill="accent2" w:themeFillTint="66"/>
      </w:tcPr>
    </w:tblStylePr>
    <w:tblStylePr w:type="lastRow">
      <w:rPr>
        <w:b/>
        <w:bCs/>
        <w:color w:val="000000" w:themeColor="text1"/>
      </w:rPr>
      <w:tblPr/>
      <w:tcPr>
        <w:shd w:val="clear" w:color="auto" w:fill="BFE7E3" w:themeFill="accent2" w:themeFillTint="66"/>
      </w:tcPr>
    </w:tblStylePr>
    <w:tblStylePr w:type="firstCol">
      <w:rPr>
        <w:color w:val="FFFFFF" w:themeColor="background1"/>
      </w:rPr>
      <w:tblPr/>
      <w:tcPr>
        <w:shd w:val="clear" w:color="auto" w:fill="3AA095" w:themeFill="accent2" w:themeFillShade="BF"/>
      </w:tcPr>
    </w:tblStylePr>
    <w:tblStylePr w:type="lastCol">
      <w:rPr>
        <w:color w:val="FFFFFF" w:themeColor="background1"/>
      </w:rPr>
      <w:tblPr/>
      <w:tcPr>
        <w:shd w:val="clear" w:color="auto" w:fill="3AA095" w:themeFill="accent2" w:themeFillShade="BF"/>
      </w:tc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8DB" w:themeFill="accent3" w:themeFillTint="33"/>
    </w:tcPr>
    <w:tblStylePr w:type="firstRow">
      <w:rPr>
        <w:b/>
        <w:bCs/>
      </w:rPr>
      <w:tblPr/>
      <w:tcPr>
        <w:shd w:val="clear" w:color="auto" w:fill="EEF2B8" w:themeFill="accent3" w:themeFillTint="66"/>
      </w:tcPr>
    </w:tblStylePr>
    <w:tblStylePr w:type="lastRow">
      <w:rPr>
        <w:b/>
        <w:bCs/>
        <w:color w:val="000000" w:themeColor="text1"/>
      </w:rPr>
      <w:tblPr/>
      <w:tcPr>
        <w:shd w:val="clear" w:color="auto" w:fill="EEF2B8" w:themeFill="accent3" w:themeFillTint="66"/>
      </w:tcPr>
    </w:tblStylePr>
    <w:tblStylePr w:type="firstCol">
      <w:rPr>
        <w:color w:val="FFFFFF" w:themeColor="background1"/>
      </w:rPr>
      <w:tblPr/>
      <w:tcPr>
        <w:shd w:val="clear" w:color="auto" w:fill="B3C021" w:themeFill="accent3" w:themeFillShade="BF"/>
      </w:tcPr>
    </w:tblStylePr>
    <w:tblStylePr w:type="lastCol">
      <w:rPr>
        <w:color w:val="FFFFFF" w:themeColor="background1"/>
      </w:rPr>
      <w:tblPr/>
      <w:tcPr>
        <w:shd w:val="clear" w:color="auto" w:fill="B3C021" w:themeFill="accent3" w:themeFillShade="BF"/>
      </w:tc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3F8" w:themeFill="accent4" w:themeFillTint="33"/>
    </w:tcPr>
    <w:tblStylePr w:type="firstRow">
      <w:rPr>
        <w:b/>
        <w:bCs/>
      </w:rPr>
      <w:tblPr/>
      <w:tcPr>
        <w:shd w:val="clear" w:color="auto" w:fill="B3E7F1" w:themeFill="accent4" w:themeFillTint="66"/>
      </w:tcPr>
    </w:tblStylePr>
    <w:tblStylePr w:type="lastRow">
      <w:rPr>
        <w:b/>
        <w:bCs/>
        <w:color w:val="000000" w:themeColor="text1"/>
      </w:rPr>
      <w:tblPr/>
      <w:tcPr>
        <w:shd w:val="clear" w:color="auto" w:fill="B3E7F1" w:themeFill="accent4" w:themeFillTint="66"/>
      </w:tcPr>
    </w:tblStylePr>
    <w:tblStylePr w:type="firstCol">
      <w:rPr>
        <w:color w:val="FFFFFF" w:themeColor="background1"/>
      </w:rPr>
      <w:tblPr/>
      <w:tcPr>
        <w:shd w:val="clear" w:color="auto" w:fill="209DB5" w:themeFill="accent4" w:themeFillShade="BF"/>
      </w:tcPr>
    </w:tblStylePr>
    <w:tblStylePr w:type="lastCol">
      <w:rPr>
        <w:color w:val="FFFFFF" w:themeColor="background1"/>
      </w:rPr>
      <w:tblPr/>
      <w:tcPr>
        <w:shd w:val="clear" w:color="auto" w:fill="209DB5" w:themeFill="accent4" w:themeFillShade="BF"/>
      </w:tc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BE8" w:themeFill="accent5" w:themeFillTint="33"/>
    </w:tcPr>
    <w:tblStylePr w:type="firstRow">
      <w:rPr>
        <w:b/>
        <w:bCs/>
      </w:rPr>
      <w:tblPr/>
      <w:tcPr>
        <w:shd w:val="clear" w:color="auto" w:fill="DAD7D1" w:themeFill="accent5" w:themeFillTint="66"/>
      </w:tcPr>
    </w:tblStylePr>
    <w:tblStylePr w:type="lastRow">
      <w:rPr>
        <w:b/>
        <w:bCs/>
        <w:color w:val="000000" w:themeColor="text1"/>
      </w:rPr>
      <w:tblPr/>
      <w:tcPr>
        <w:shd w:val="clear" w:color="auto" w:fill="DAD7D1" w:themeFill="accent5" w:themeFillTint="66"/>
      </w:tcPr>
    </w:tblStylePr>
    <w:tblStylePr w:type="firstCol">
      <w:rPr>
        <w:color w:val="FFFFFF" w:themeColor="background1"/>
      </w:rPr>
      <w:tblPr/>
      <w:tcPr>
        <w:shd w:val="clear" w:color="auto" w:fill="7E7465" w:themeFill="accent5" w:themeFillShade="BF"/>
      </w:tcPr>
    </w:tblStylePr>
    <w:tblStylePr w:type="lastCol">
      <w:rPr>
        <w:color w:val="FFFFFF" w:themeColor="background1"/>
      </w:rPr>
      <w:tblPr/>
      <w:tcPr>
        <w:shd w:val="clear" w:color="auto" w:fill="7E7465" w:themeFill="accent5" w:themeFillShade="BF"/>
      </w:tc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D6" w:themeFill="accent6" w:themeFillTint="33"/>
    </w:tcPr>
    <w:tblStylePr w:type="firstRow">
      <w:rPr>
        <w:b/>
        <w:bCs/>
      </w:rPr>
      <w:tblPr/>
      <w:tcPr>
        <w:shd w:val="clear" w:color="auto" w:fill="C3B5AE" w:themeFill="accent6" w:themeFillTint="66"/>
      </w:tcPr>
    </w:tblStylePr>
    <w:tblStylePr w:type="lastRow">
      <w:rPr>
        <w:b/>
        <w:bCs/>
        <w:color w:val="000000" w:themeColor="text1"/>
      </w:rPr>
      <w:tblPr/>
      <w:tcPr>
        <w:shd w:val="clear" w:color="auto" w:fill="C3B5AE" w:themeFill="accent6" w:themeFillTint="66"/>
      </w:tcPr>
    </w:tblStylePr>
    <w:tblStylePr w:type="firstCol">
      <w:rPr>
        <w:color w:val="FFFFFF" w:themeColor="background1"/>
      </w:rPr>
      <w:tblPr/>
      <w:tcPr>
        <w:shd w:val="clear" w:color="auto" w:fill="443833" w:themeFill="accent6" w:themeFillShade="BF"/>
      </w:tcPr>
    </w:tblStylePr>
    <w:tblStylePr w:type="lastCol">
      <w:rPr>
        <w:color w:val="FFFFFF" w:themeColor="background1"/>
      </w:rPr>
      <w:tblPr/>
      <w:tcPr>
        <w:shd w:val="clear" w:color="auto" w:fill="443833" w:themeFill="accent6" w:themeFillShade="BF"/>
      </w:tc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CC" w:themeFill="accent1" w:themeFillTint="3F"/>
      </w:tcPr>
    </w:tblStylePr>
    <w:tblStylePr w:type="band1Horz">
      <w:tblPr/>
      <w:tcPr>
        <w:shd w:val="clear" w:color="auto" w:fill="FCDBD6"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FF9F8" w:themeFill="accent2"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0ED" w:themeFill="accent2" w:themeFillTint="3F"/>
      </w:tcPr>
    </w:tblStylePr>
    <w:tblStylePr w:type="band1Horz">
      <w:tblPr/>
      <w:tcPr>
        <w:shd w:val="clear" w:color="auto" w:fill="DFF3F1"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AFCED" w:themeFill="accent3" w:themeFillTint="19"/>
    </w:tcPr>
    <w:tblStylePr w:type="firstRow">
      <w:rPr>
        <w:b/>
        <w:bCs/>
        <w:color w:val="FFFFFF" w:themeColor="background1"/>
      </w:rPr>
      <w:tblPr/>
      <w:tcPr>
        <w:tcBorders>
          <w:bottom w:val="single" w:sz="12" w:space="0" w:color="FFFFFF" w:themeColor="background1"/>
        </w:tcBorders>
        <w:shd w:val="clear" w:color="auto" w:fill="23A8C2" w:themeFill="accent4" w:themeFillShade="CC"/>
      </w:tcPr>
    </w:tblStylePr>
    <w:tblStylePr w:type="lastRow">
      <w:rPr>
        <w:b/>
        <w:bCs/>
        <w:color w:val="23A8C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7D3" w:themeFill="accent3" w:themeFillTint="3F"/>
      </w:tcPr>
    </w:tblStylePr>
    <w:tblStylePr w:type="band1Horz">
      <w:tblPr/>
      <w:tcPr>
        <w:shd w:val="clear" w:color="auto" w:fill="F6F8DB"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F9FB" w:themeFill="accent4" w:themeFillTint="19"/>
    </w:tcPr>
    <w:tblStylePr w:type="firstRow">
      <w:rPr>
        <w:b/>
        <w:bCs/>
        <w:color w:val="FFFFFF" w:themeColor="background1"/>
      </w:rPr>
      <w:tblPr/>
      <w:tcPr>
        <w:tcBorders>
          <w:bottom w:val="single" w:sz="12" w:space="0" w:color="FFFFFF" w:themeColor="background1"/>
        </w:tcBorders>
        <w:shd w:val="clear" w:color="auto" w:fill="BFCD24" w:themeFill="accent3" w:themeFillShade="CC"/>
      </w:tcPr>
    </w:tblStylePr>
    <w:tblStylePr w:type="lastRow">
      <w:rPr>
        <w:b/>
        <w:bCs/>
        <w:color w:val="BFCD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0F6" w:themeFill="accent4" w:themeFillTint="3F"/>
      </w:tcPr>
    </w:tblStylePr>
    <w:tblStylePr w:type="band1Horz">
      <w:tblPr/>
      <w:tcPr>
        <w:shd w:val="clear" w:color="auto" w:fill="D9F3F8"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6F5F3" w:themeFill="accent5" w:themeFillTint="19"/>
    </w:tcPr>
    <w:tblStylePr w:type="firstRow">
      <w:rPr>
        <w:b/>
        <w:bCs/>
        <w:color w:val="FFFFFF" w:themeColor="background1"/>
      </w:rPr>
      <w:tblPr/>
      <w:tcPr>
        <w:tcBorders>
          <w:bottom w:val="single" w:sz="12" w:space="0" w:color="FFFFFF" w:themeColor="background1"/>
        </w:tcBorders>
        <w:shd w:val="clear" w:color="auto" w:fill="493C36" w:themeFill="accent6" w:themeFillShade="CC"/>
      </w:tcPr>
    </w:tblStylePr>
    <w:tblStylePr w:type="lastRow">
      <w:rPr>
        <w:b/>
        <w:bCs/>
        <w:color w:val="493C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6E2" w:themeFill="accent5" w:themeFillTint="3F"/>
      </w:tcPr>
    </w:tblStylePr>
    <w:tblStylePr w:type="band1Horz">
      <w:tblPr/>
      <w:tcPr>
        <w:shd w:val="clear" w:color="auto" w:fill="ECEBE8"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0ECEB" w:themeFill="accent6" w:themeFillTint="19"/>
    </w:tcPr>
    <w:tblStylePr w:type="firstRow">
      <w:rPr>
        <w:b/>
        <w:bCs/>
        <w:color w:val="FFFFFF" w:themeColor="background1"/>
      </w:rPr>
      <w:tblPr/>
      <w:tcPr>
        <w:tcBorders>
          <w:bottom w:val="single" w:sz="12" w:space="0" w:color="FFFFFF" w:themeColor="background1"/>
        </w:tcBorders>
        <w:shd w:val="clear" w:color="auto" w:fill="877C6C" w:themeFill="accent5" w:themeFillShade="CC"/>
      </w:tcPr>
    </w:tblStylePr>
    <w:tblStylePr w:type="lastRow">
      <w:rPr>
        <w:b/>
        <w:bCs/>
        <w:color w:val="877C6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CD" w:themeFill="accent6" w:themeFillTint="3F"/>
      </w:tcPr>
    </w:tblStylePr>
    <w:tblStylePr w:type="band1Horz">
      <w:tblPr/>
      <w:tcPr>
        <w:shd w:val="clear" w:color="auto" w:fill="E1DAD6"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F05133" w:themeColor="accent1"/>
        <w:bottom w:val="single" w:sz="4" w:space="0" w:color="F05133" w:themeColor="accent1"/>
        <w:right w:val="single" w:sz="4" w:space="0" w:color="F05133" w:themeColor="accent1"/>
        <w:insideH w:val="single" w:sz="4" w:space="0" w:color="FFFFFF" w:themeColor="background1"/>
        <w:insideV w:val="single" w:sz="4" w:space="0" w:color="FFFFFF" w:themeColor="background1"/>
      </w:tblBorders>
    </w:tblPr>
    <w:tcPr>
      <w:shd w:val="clear" w:color="auto" w:fill="FDEDEA" w:themeFill="accen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230C" w:themeFill="accent1" w:themeFillShade="99"/>
      </w:tcPr>
    </w:tblStylePr>
    <w:tblStylePr w:type="firstCol">
      <w:rPr>
        <w:color w:val="FFFFFF" w:themeColor="background1"/>
      </w:rPr>
      <w:tblPr/>
      <w:tcPr>
        <w:tcBorders>
          <w:top w:val="nil"/>
          <w:left w:val="nil"/>
          <w:bottom w:val="nil"/>
          <w:right w:val="nil"/>
          <w:insideH w:val="single" w:sz="4" w:space="0" w:color="A2230C" w:themeColor="accent1" w:themeShade="99"/>
          <w:insideV w:val="nil"/>
        </w:tcBorders>
        <w:shd w:val="clear" w:color="auto" w:fill="A223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230C" w:themeFill="accent1" w:themeFillShade="99"/>
      </w:tcPr>
    </w:tblStylePr>
    <w:tblStylePr w:type="band1Vert">
      <w:tblPr/>
      <w:tcPr>
        <w:shd w:val="clear" w:color="auto" w:fill="F9B9AD" w:themeFill="accent1" w:themeFillTint="66"/>
      </w:tcPr>
    </w:tblStylePr>
    <w:tblStylePr w:type="band1Horz">
      <w:tblPr/>
      <w:tcPr>
        <w:shd w:val="clear" w:color="auto" w:fill="F7A79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60C5BA" w:themeColor="accent2"/>
        <w:bottom w:val="single" w:sz="4" w:space="0" w:color="60C5BA" w:themeColor="accent2"/>
        <w:right w:val="single" w:sz="4" w:space="0" w:color="60C5BA" w:themeColor="accent2"/>
        <w:insideH w:val="single" w:sz="4" w:space="0" w:color="FFFFFF" w:themeColor="background1"/>
        <w:insideV w:val="single" w:sz="4" w:space="0" w:color="FFFFFF" w:themeColor="background1"/>
      </w:tblBorders>
    </w:tblPr>
    <w:tcPr>
      <w:shd w:val="clear" w:color="auto" w:fill="EFF9F8" w:themeFill="accent2"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8077" w:themeFill="accent2" w:themeFillShade="99"/>
      </w:tcPr>
    </w:tblStylePr>
    <w:tblStylePr w:type="firstCol">
      <w:rPr>
        <w:color w:val="FFFFFF" w:themeColor="background1"/>
      </w:rPr>
      <w:tblPr/>
      <w:tcPr>
        <w:tcBorders>
          <w:top w:val="nil"/>
          <w:left w:val="nil"/>
          <w:bottom w:val="nil"/>
          <w:right w:val="nil"/>
          <w:insideH w:val="single" w:sz="4" w:space="0" w:color="2F8077" w:themeColor="accent2" w:themeShade="99"/>
          <w:insideV w:val="nil"/>
        </w:tcBorders>
        <w:shd w:val="clear" w:color="auto" w:fill="2F80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8077" w:themeFill="accent2" w:themeFillShade="99"/>
      </w:tcPr>
    </w:tblStylePr>
    <w:tblStylePr w:type="band1Vert">
      <w:tblPr/>
      <w:tcPr>
        <w:shd w:val="clear" w:color="auto" w:fill="BFE7E3" w:themeFill="accent2" w:themeFillTint="66"/>
      </w:tcPr>
    </w:tblStylePr>
    <w:tblStylePr w:type="band1Horz">
      <w:tblPr/>
      <w:tcPr>
        <w:shd w:val="clear" w:color="auto" w:fill="AFE2D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2C4DD" w:themeColor="accent4"/>
        <w:left w:val="single" w:sz="4" w:space="0" w:color="D5E04E" w:themeColor="accent3"/>
        <w:bottom w:val="single" w:sz="4" w:space="0" w:color="D5E04E" w:themeColor="accent3"/>
        <w:right w:val="single" w:sz="4" w:space="0" w:color="D5E04E" w:themeColor="accent3"/>
        <w:insideH w:val="single" w:sz="4" w:space="0" w:color="FFFFFF" w:themeColor="background1"/>
        <w:insideV w:val="single" w:sz="4" w:space="0" w:color="FFFFFF" w:themeColor="background1"/>
      </w:tblBorders>
    </w:tblPr>
    <w:tcPr>
      <w:shd w:val="clear" w:color="auto" w:fill="FAFCED" w:themeFill="accent3" w:themeFillTint="19"/>
    </w:tcPr>
    <w:tblStylePr w:type="firstRow">
      <w:rPr>
        <w:b/>
        <w:bCs/>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991B" w:themeFill="accent3" w:themeFillShade="99"/>
      </w:tcPr>
    </w:tblStylePr>
    <w:tblStylePr w:type="firstCol">
      <w:rPr>
        <w:color w:val="FFFFFF" w:themeColor="background1"/>
      </w:rPr>
      <w:tblPr/>
      <w:tcPr>
        <w:tcBorders>
          <w:top w:val="nil"/>
          <w:left w:val="nil"/>
          <w:bottom w:val="nil"/>
          <w:right w:val="nil"/>
          <w:insideH w:val="single" w:sz="4" w:space="0" w:color="8F991B" w:themeColor="accent3" w:themeShade="99"/>
          <w:insideV w:val="nil"/>
        </w:tcBorders>
        <w:shd w:val="clear" w:color="auto" w:fill="8F99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F991B" w:themeFill="accent3" w:themeFillShade="99"/>
      </w:tcPr>
    </w:tblStylePr>
    <w:tblStylePr w:type="band1Vert">
      <w:tblPr/>
      <w:tcPr>
        <w:shd w:val="clear" w:color="auto" w:fill="EEF2B8" w:themeFill="accent3" w:themeFillTint="66"/>
      </w:tcPr>
    </w:tblStylePr>
    <w:tblStylePr w:type="band1Horz">
      <w:tblPr/>
      <w:tcPr>
        <w:shd w:val="clear" w:color="auto" w:fill="E9EFA6"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D5E04E" w:themeColor="accent3"/>
        <w:left w:val="single" w:sz="4" w:space="0" w:color="42C4DD" w:themeColor="accent4"/>
        <w:bottom w:val="single" w:sz="4" w:space="0" w:color="42C4DD" w:themeColor="accent4"/>
        <w:right w:val="single" w:sz="4" w:space="0" w:color="42C4DD" w:themeColor="accent4"/>
        <w:insideH w:val="single" w:sz="4" w:space="0" w:color="FFFFFF" w:themeColor="background1"/>
        <w:insideV w:val="single" w:sz="4" w:space="0" w:color="FFFFFF" w:themeColor="background1"/>
      </w:tblBorders>
    </w:tblPr>
    <w:tcPr>
      <w:shd w:val="clear" w:color="auto" w:fill="ECF9FB" w:themeFill="accent4" w:themeFillTint="19"/>
    </w:tcPr>
    <w:tblStylePr w:type="firstRow">
      <w:rPr>
        <w:b/>
        <w:bCs/>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7E91" w:themeFill="accent4" w:themeFillShade="99"/>
      </w:tcPr>
    </w:tblStylePr>
    <w:tblStylePr w:type="firstCol">
      <w:rPr>
        <w:color w:val="FFFFFF" w:themeColor="background1"/>
      </w:rPr>
      <w:tblPr/>
      <w:tcPr>
        <w:tcBorders>
          <w:top w:val="nil"/>
          <w:left w:val="nil"/>
          <w:bottom w:val="nil"/>
          <w:right w:val="nil"/>
          <w:insideH w:val="single" w:sz="4" w:space="0" w:color="1A7E91" w:themeColor="accent4" w:themeShade="99"/>
          <w:insideV w:val="nil"/>
        </w:tcBorders>
        <w:shd w:val="clear" w:color="auto" w:fill="1A7E9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7E91" w:themeFill="accent4" w:themeFillShade="99"/>
      </w:tcPr>
    </w:tblStylePr>
    <w:tblStylePr w:type="band1Vert">
      <w:tblPr/>
      <w:tcPr>
        <w:shd w:val="clear" w:color="auto" w:fill="B3E7F1" w:themeFill="accent4" w:themeFillTint="66"/>
      </w:tcPr>
    </w:tblStylePr>
    <w:tblStylePr w:type="band1Horz">
      <w:tblPr/>
      <w:tcPr>
        <w:shd w:val="clear" w:color="auto" w:fill="A0E1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5C4C44" w:themeColor="accent6"/>
        <w:left w:val="single" w:sz="4" w:space="0" w:color="A49B8D" w:themeColor="accent5"/>
        <w:bottom w:val="single" w:sz="4" w:space="0" w:color="A49B8D" w:themeColor="accent5"/>
        <w:right w:val="single" w:sz="4" w:space="0" w:color="A49B8D" w:themeColor="accent5"/>
        <w:insideH w:val="single" w:sz="4" w:space="0" w:color="FFFFFF" w:themeColor="background1"/>
        <w:insideV w:val="single" w:sz="4" w:space="0" w:color="FFFFFF" w:themeColor="background1"/>
      </w:tblBorders>
    </w:tblPr>
    <w:tcPr>
      <w:shd w:val="clear" w:color="auto" w:fill="F6F5F3" w:themeFill="accent5" w:themeFillTint="19"/>
    </w:tcPr>
    <w:tblStylePr w:type="firstRow">
      <w:rPr>
        <w:b/>
        <w:bCs/>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5D51" w:themeFill="accent5" w:themeFillShade="99"/>
      </w:tcPr>
    </w:tblStylePr>
    <w:tblStylePr w:type="firstCol">
      <w:rPr>
        <w:color w:val="FFFFFF" w:themeColor="background1"/>
      </w:rPr>
      <w:tblPr/>
      <w:tcPr>
        <w:tcBorders>
          <w:top w:val="nil"/>
          <w:left w:val="nil"/>
          <w:bottom w:val="nil"/>
          <w:right w:val="nil"/>
          <w:insideH w:val="single" w:sz="4" w:space="0" w:color="655D51" w:themeColor="accent5" w:themeShade="99"/>
          <w:insideV w:val="nil"/>
        </w:tcBorders>
        <w:shd w:val="clear" w:color="auto" w:fill="655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55D51" w:themeFill="accent5" w:themeFillShade="99"/>
      </w:tcPr>
    </w:tblStylePr>
    <w:tblStylePr w:type="band1Vert">
      <w:tblPr/>
      <w:tcPr>
        <w:shd w:val="clear" w:color="auto" w:fill="DAD7D1" w:themeFill="accent5" w:themeFillTint="66"/>
      </w:tcPr>
    </w:tblStylePr>
    <w:tblStylePr w:type="band1Horz">
      <w:tblPr/>
      <w:tcPr>
        <w:shd w:val="clear" w:color="auto" w:fill="D1CDC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A49B8D" w:themeColor="accent5"/>
        <w:left w:val="single" w:sz="4" w:space="0" w:color="5C4C44" w:themeColor="accent6"/>
        <w:bottom w:val="single" w:sz="4" w:space="0" w:color="5C4C44" w:themeColor="accent6"/>
        <w:right w:val="single" w:sz="4" w:space="0" w:color="5C4C44" w:themeColor="accent6"/>
        <w:insideH w:val="single" w:sz="4" w:space="0" w:color="FFFFFF" w:themeColor="background1"/>
        <w:insideV w:val="single" w:sz="4" w:space="0" w:color="FFFFFF" w:themeColor="background1"/>
      </w:tblBorders>
    </w:tblPr>
    <w:tcPr>
      <w:shd w:val="clear" w:color="auto" w:fill="F0ECEB" w:themeFill="accent6" w:themeFillTint="19"/>
    </w:tcPr>
    <w:tblStylePr w:type="firstRow">
      <w:rPr>
        <w:b/>
        <w:bCs/>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2D28" w:themeFill="accent6" w:themeFillShade="99"/>
      </w:tcPr>
    </w:tblStylePr>
    <w:tblStylePr w:type="firstCol">
      <w:rPr>
        <w:color w:val="FFFFFF" w:themeColor="background1"/>
      </w:rPr>
      <w:tblPr/>
      <w:tcPr>
        <w:tcBorders>
          <w:top w:val="nil"/>
          <w:left w:val="nil"/>
          <w:bottom w:val="nil"/>
          <w:right w:val="nil"/>
          <w:insideH w:val="single" w:sz="4" w:space="0" w:color="372D28" w:themeColor="accent6" w:themeShade="99"/>
          <w:insideV w:val="nil"/>
        </w:tcBorders>
        <w:shd w:val="clear" w:color="auto" w:fill="372D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2D28" w:themeFill="accent6" w:themeFillShade="99"/>
      </w:tcPr>
    </w:tblStylePr>
    <w:tblStylePr w:type="band1Vert">
      <w:tblPr/>
      <w:tcPr>
        <w:shd w:val="clear" w:color="auto" w:fill="C3B5AE" w:themeFill="accent6" w:themeFillTint="66"/>
      </w:tcPr>
    </w:tblStylePr>
    <w:tblStylePr w:type="band1Horz">
      <w:tblPr/>
      <w:tcPr>
        <w:shd w:val="clear" w:color="auto" w:fill="B5A39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051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D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A2C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A2C0F" w:themeFill="accent1" w:themeFillShade="BF"/>
      </w:tcPr>
    </w:tblStylePr>
    <w:tblStylePr w:type="band1Vert">
      <w:tblPr/>
      <w:tcPr>
        <w:tcBorders>
          <w:top w:val="nil"/>
          <w:left w:val="nil"/>
          <w:bottom w:val="nil"/>
          <w:right w:val="nil"/>
          <w:insideH w:val="nil"/>
          <w:insideV w:val="nil"/>
        </w:tcBorders>
        <w:shd w:val="clear" w:color="auto" w:fill="CA2C0F" w:themeFill="accent1" w:themeFillShade="BF"/>
      </w:tcPr>
    </w:tblStylePr>
    <w:tblStylePr w:type="band1Horz">
      <w:tblPr/>
      <w:tcPr>
        <w:tcBorders>
          <w:top w:val="nil"/>
          <w:left w:val="nil"/>
          <w:bottom w:val="nil"/>
          <w:right w:val="nil"/>
          <w:insideH w:val="nil"/>
          <w:insideV w:val="nil"/>
        </w:tcBorders>
        <w:shd w:val="clear" w:color="auto" w:fill="CA2C0F"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0C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A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AA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AA095" w:themeFill="accent2" w:themeFillShade="BF"/>
      </w:tcPr>
    </w:tblStylePr>
    <w:tblStylePr w:type="band1Vert">
      <w:tblPr/>
      <w:tcPr>
        <w:tcBorders>
          <w:top w:val="nil"/>
          <w:left w:val="nil"/>
          <w:bottom w:val="nil"/>
          <w:right w:val="nil"/>
          <w:insideH w:val="nil"/>
          <w:insideV w:val="nil"/>
        </w:tcBorders>
        <w:shd w:val="clear" w:color="auto" w:fill="3AA095" w:themeFill="accent2" w:themeFillShade="BF"/>
      </w:tcPr>
    </w:tblStylePr>
    <w:tblStylePr w:type="band1Horz">
      <w:tblPr/>
      <w:tcPr>
        <w:tcBorders>
          <w:top w:val="nil"/>
          <w:left w:val="nil"/>
          <w:bottom w:val="nil"/>
          <w:right w:val="nil"/>
          <w:insideH w:val="nil"/>
          <w:insideV w:val="nil"/>
        </w:tcBorders>
        <w:shd w:val="clear" w:color="auto" w:fill="3AA09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D5E04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7F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3C0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3C021" w:themeFill="accent3" w:themeFillShade="BF"/>
      </w:tcPr>
    </w:tblStylePr>
    <w:tblStylePr w:type="band1Vert">
      <w:tblPr/>
      <w:tcPr>
        <w:tcBorders>
          <w:top w:val="nil"/>
          <w:left w:val="nil"/>
          <w:bottom w:val="nil"/>
          <w:right w:val="nil"/>
          <w:insideH w:val="nil"/>
          <w:insideV w:val="nil"/>
        </w:tcBorders>
        <w:shd w:val="clear" w:color="auto" w:fill="B3C021" w:themeFill="accent3" w:themeFillShade="BF"/>
      </w:tcPr>
    </w:tblStylePr>
    <w:tblStylePr w:type="band1Horz">
      <w:tblPr/>
      <w:tcPr>
        <w:tcBorders>
          <w:top w:val="nil"/>
          <w:left w:val="nil"/>
          <w:bottom w:val="nil"/>
          <w:right w:val="nil"/>
          <w:insideH w:val="nil"/>
          <w:insideV w:val="nil"/>
        </w:tcBorders>
        <w:shd w:val="clear" w:color="auto" w:fill="B3C02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2C4D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687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09DB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09DB5" w:themeFill="accent4" w:themeFillShade="BF"/>
      </w:tcPr>
    </w:tblStylePr>
    <w:tblStylePr w:type="band1Vert">
      <w:tblPr/>
      <w:tcPr>
        <w:tcBorders>
          <w:top w:val="nil"/>
          <w:left w:val="nil"/>
          <w:bottom w:val="nil"/>
          <w:right w:val="nil"/>
          <w:insideH w:val="nil"/>
          <w:insideV w:val="nil"/>
        </w:tcBorders>
        <w:shd w:val="clear" w:color="auto" w:fill="209DB5" w:themeFill="accent4" w:themeFillShade="BF"/>
      </w:tcPr>
    </w:tblStylePr>
    <w:tblStylePr w:type="band1Horz">
      <w:tblPr/>
      <w:tcPr>
        <w:tcBorders>
          <w:top w:val="nil"/>
          <w:left w:val="nil"/>
          <w:bottom w:val="nil"/>
          <w:right w:val="nil"/>
          <w:insideH w:val="nil"/>
          <w:insideV w:val="nil"/>
        </w:tcBorders>
        <w:shd w:val="clear" w:color="auto" w:fill="209DB5"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A49B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44D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E74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E7465" w:themeFill="accent5" w:themeFillShade="BF"/>
      </w:tcPr>
    </w:tblStylePr>
    <w:tblStylePr w:type="band1Vert">
      <w:tblPr/>
      <w:tcPr>
        <w:tcBorders>
          <w:top w:val="nil"/>
          <w:left w:val="nil"/>
          <w:bottom w:val="nil"/>
          <w:right w:val="nil"/>
          <w:insideH w:val="nil"/>
          <w:insideV w:val="nil"/>
        </w:tcBorders>
        <w:shd w:val="clear" w:color="auto" w:fill="7E7465" w:themeFill="accent5" w:themeFillShade="BF"/>
      </w:tcPr>
    </w:tblStylePr>
    <w:tblStylePr w:type="band1Horz">
      <w:tblPr/>
      <w:tcPr>
        <w:tcBorders>
          <w:top w:val="nil"/>
          <w:left w:val="nil"/>
          <w:bottom w:val="nil"/>
          <w:right w:val="nil"/>
          <w:insideH w:val="nil"/>
          <w:insideV w:val="nil"/>
        </w:tcBorders>
        <w:shd w:val="clear" w:color="auto" w:fill="7E7465"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5C4C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5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38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3833" w:themeFill="accent6" w:themeFillShade="BF"/>
      </w:tcPr>
    </w:tblStylePr>
    <w:tblStylePr w:type="band1Vert">
      <w:tblPr/>
      <w:tcPr>
        <w:tcBorders>
          <w:top w:val="nil"/>
          <w:left w:val="nil"/>
          <w:bottom w:val="nil"/>
          <w:right w:val="nil"/>
          <w:insideH w:val="nil"/>
          <w:insideV w:val="nil"/>
        </w:tcBorders>
        <w:shd w:val="clear" w:color="auto" w:fill="443833" w:themeFill="accent6" w:themeFillShade="BF"/>
      </w:tcPr>
    </w:tblStylePr>
    <w:tblStylePr w:type="band1Horz">
      <w:tblPr/>
      <w:tcPr>
        <w:tcBorders>
          <w:top w:val="nil"/>
          <w:left w:val="nil"/>
          <w:bottom w:val="nil"/>
          <w:right w:val="nil"/>
          <w:insideH w:val="nil"/>
          <w:insideV w:val="nil"/>
        </w:tcBorders>
        <w:shd w:val="clear" w:color="auto" w:fill="443833"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276B64"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F9B9AD" w:themeColor="accent1" w:themeTint="66"/>
        <w:left w:val="single" w:sz="4" w:space="0" w:color="F9B9AD" w:themeColor="accent1" w:themeTint="66"/>
        <w:bottom w:val="single" w:sz="4" w:space="0" w:color="F9B9AD" w:themeColor="accent1" w:themeTint="66"/>
        <w:right w:val="single" w:sz="4" w:space="0" w:color="F9B9AD" w:themeColor="accent1" w:themeTint="66"/>
        <w:insideH w:val="single" w:sz="4" w:space="0" w:color="F9B9AD" w:themeColor="accent1" w:themeTint="66"/>
        <w:insideV w:val="single" w:sz="4" w:space="0" w:color="F9B9AD" w:themeColor="accent1" w:themeTint="66"/>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2" w:space="0" w:color="F6968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BFE7E3" w:themeColor="accent2" w:themeTint="66"/>
        <w:left w:val="single" w:sz="4" w:space="0" w:color="BFE7E3" w:themeColor="accent2" w:themeTint="66"/>
        <w:bottom w:val="single" w:sz="4" w:space="0" w:color="BFE7E3" w:themeColor="accent2" w:themeTint="66"/>
        <w:right w:val="single" w:sz="4" w:space="0" w:color="BFE7E3" w:themeColor="accent2" w:themeTint="66"/>
        <w:insideH w:val="single" w:sz="4" w:space="0" w:color="BFE7E3" w:themeColor="accent2" w:themeTint="66"/>
        <w:insideV w:val="single" w:sz="4" w:space="0" w:color="BFE7E3" w:themeColor="accent2" w:themeTint="66"/>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2" w:space="0" w:color="9FDCD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EEF2B8" w:themeColor="accent3" w:themeTint="66"/>
        <w:left w:val="single" w:sz="4" w:space="0" w:color="EEF2B8" w:themeColor="accent3" w:themeTint="66"/>
        <w:bottom w:val="single" w:sz="4" w:space="0" w:color="EEF2B8" w:themeColor="accent3" w:themeTint="66"/>
        <w:right w:val="single" w:sz="4" w:space="0" w:color="EEF2B8" w:themeColor="accent3" w:themeTint="66"/>
        <w:insideH w:val="single" w:sz="4" w:space="0" w:color="EEF2B8" w:themeColor="accent3" w:themeTint="66"/>
        <w:insideV w:val="single" w:sz="4" w:space="0" w:color="EEF2B8" w:themeColor="accent3" w:themeTint="66"/>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2" w:space="0" w:color="E5E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E7F1" w:themeColor="accent4" w:themeTint="66"/>
        <w:left w:val="single" w:sz="4" w:space="0" w:color="B3E7F1" w:themeColor="accent4" w:themeTint="66"/>
        <w:bottom w:val="single" w:sz="4" w:space="0" w:color="B3E7F1" w:themeColor="accent4" w:themeTint="66"/>
        <w:right w:val="single" w:sz="4" w:space="0" w:color="B3E7F1" w:themeColor="accent4" w:themeTint="66"/>
        <w:insideH w:val="single" w:sz="4" w:space="0" w:color="B3E7F1" w:themeColor="accent4" w:themeTint="66"/>
        <w:insideV w:val="single" w:sz="4" w:space="0" w:color="B3E7F1" w:themeColor="accent4" w:themeTint="66"/>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2" w:space="0" w:color="8DDBE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DAD7D1" w:themeColor="accent5" w:themeTint="66"/>
        <w:left w:val="single" w:sz="4" w:space="0" w:color="DAD7D1" w:themeColor="accent5" w:themeTint="66"/>
        <w:bottom w:val="single" w:sz="4" w:space="0" w:color="DAD7D1" w:themeColor="accent5" w:themeTint="66"/>
        <w:right w:val="single" w:sz="4" w:space="0" w:color="DAD7D1" w:themeColor="accent5" w:themeTint="66"/>
        <w:insideH w:val="single" w:sz="4" w:space="0" w:color="DAD7D1" w:themeColor="accent5" w:themeTint="66"/>
        <w:insideV w:val="single" w:sz="4" w:space="0" w:color="DAD7D1" w:themeColor="accent5" w:themeTint="66"/>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2" w:space="0" w:color="C8C3B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C3B5AE" w:themeColor="accent6" w:themeTint="66"/>
        <w:left w:val="single" w:sz="4" w:space="0" w:color="C3B5AE" w:themeColor="accent6" w:themeTint="66"/>
        <w:bottom w:val="single" w:sz="4" w:space="0" w:color="C3B5AE" w:themeColor="accent6" w:themeTint="66"/>
        <w:right w:val="single" w:sz="4" w:space="0" w:color="C3B5AE" w:themeColor="accent6" w:themeTint="66"/>
        <w:insideH w:val="single" w:sz="4" w:space="0" w:color="C3B5AE" w:themeColor="accent6" w:themeTint="66"/>
        <w:insideV w:val="single" w:sz="4" w:space="0" w:color="C3B5AE" w:themeColor="accent6" w:themeTint="66"/>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2" w:space="0" w:color="A5908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F69684" w:themeColor="accent1" w:themeTint="99"/>
        <w:bottom w:val="single" w:sz="2" w:space="0" w:color="F69684" w:themeColor="accent1" w:themeTint="99"/>
        <w:insideH w:val="single" w:sz="2" w:space="0" w:color="F69684" w:themeColor="accent1" w:themeTint="99"/>
        <w:insideV w:val="single" w:sz="2" w:space="0" w:color="F69684" w:themeColor="accent1" w:themeTint="99"/>
      </w:tblBorders>
    </w:tblPr>
    <w:tblStylePr w:type="firstRow">
      <w:rPr>
        <w:b/>
        <w:bCs/>
      </w:rPr>
      <w:tblPr/>
      <w:tcPr>
        <w:tcBorders>
          <w:top w:val="nil"/>
          <w:bottom w:val="single" w:sz="12" w:space="0" w:color="F69684" w:themeColor="accent1" w:themeTint="99"/>
          <w:insideH w:val="nil"/>
          <w:insideV w:val="nil"/>
        </w:tcBorders>
        <w:shd w:val="clear" w:color="auto" w:fill="FFFFFF" w:themeFill="background1"/>
      </w:tcPr>
    </w:tblStylePr>
    <w:tblStylePr w:type="lastRow">
      <w:rPr>
        <w:b/>
        <w:bCs/>
      </w:rPr>
      <w:tblPr/>
      <w:tcPr>
        <w:tcBorders>
          <w:top w:val="double" w:sz="2" w:space="0" w:color="F6968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9FDCD5" w:themeColor="accent2" w:themeTint="99"/>
        <w:bottom w:val="single" w:sz="2" w:space="0" w:color="9FDCD5" w:themeColor="accent2" w:themeTint="99"/>
        <w:insideH w:val="single" w:sz="2" w:space="0" w:color="9FDCD5" w:themeColor="accent2" w:themeTint="99"/>
        <w:insideV w:val="single" w:sz="2" w:space="0" w:color="9FDCD5" w:themeColor="accent2" w:themeTint="99"/>
      </w:tblBorders>
    </w:tblPr>
    <w:tblStylePr w:type="firstRow">
      <w:rPr>
        <w:b/>
        <w:bCs/>
      </w:rPr>
      <w:tblPr/>
      <w:tcPr>
        <w:tcBorders>
          <w:top w:val="nil"/>
          <w:bottom w:val="single" w:sz="12" w:space="0" w:color="9FDCD5" w:themeColor="accent2" w:themeTint="99"/>
          <w:insideH w:val="nil"/>
          <w:insideV w:val="nil"/>
        </w:tcBorders>
        <w:shd w:val="clear" w:color="auto" w:fill="FFFFFF" w:themeFill="background1"/>
      </w:tcPr>
    </w:tblStylePr>
    <w:tblStylePr w:type="lastRow">
      <w:rPr>
        <w:b/>
        <w:bCs/>
      </w:rPr>
      <w:tblPr/>
      <w:tcPr>
        <w:tcBorders>
          <w:top w:val="double" w:sz="2" w:space="0" w:color="9FDCD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5EC94" w:themeColor="accent3" w:themeTint="99"/>
        <w:bottom w:val="single" w:sz="2" w:space="0" w:color="E5EC94" w:themeColor="accent3" w:themeTint="99"/>
        <w:insideH w:val="single" w:sz="2" w:space="0" w:color="E5EC94" w:themeColor="accent3" w:themeTint="99"/>
        <w:insideV w:val="single" w:sz="2" w:space="0" w:color="E5EC94" w:themeColor="accent3" w:themeTint="99"/>
      </w:tblBorders>
    </w:tblPr>
    <w:tblStylePr w:type="firstRow">
      <w:rPr>
        <w:b/>
        <w:bCs/>
      </w:rPr>
      <w:tblPr/>
      <w:tcPr>
        <w:tcBorders>
          <w:top w:val="nil"/>
          <w:bottom w:val="single" w:sz="12" w:space="0" w:color="E5EC94" w:themeColor="accent3" w:themeTint="99"/>
          <w:insideH w:val="nil"/>
          <w:insideV w:val="nil"/>
        </w:tcBorders>
        <w:shd w:val="clear" w:color="auto" w:fill="FFFFFF" w:themeFill="background1"/>
      </w:tcPr>
    </w:tblStylePr>
    <w:tblStylePr w:type="lastRow">
      <w:rPr>
        <w:b/>
        <w:bCs/>
      </w:rPr>
      <w:tblPr/>
      <w:tcPr>
        <w:tcBorders>
          <w:top w:val="double" w:sz="2" w:space="0" w:color="E5E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DBEA" w:themeColor="accent4" w:themeTint="99"/>
        <w:bottom w:val="single" w:sz="2" w:space="0" w:color="8DDBEA" w:themeColor="accent4" w:themeTint="99"/>
        <w:insideH w:val="single" w:sz="2" w:space="0" w:color="8DDBEA" w:themeColor="accent4" w:themeTint="99"/>
        <w:insideV w:val="single" w:sz="2" w:space="0" w:color="8DDBEA" w:themeColor="accent4" w:themeTint="99"/>
      </w:tblBorders>
    </w:tblPr>
    <w:tblStylePr w:type="firstRow">
      <w:rPr>
        <w:b/>
        <w:bCs/>
      </w:rPr>
      <w:tblPr/>
      <w:tcPr>
        <w:tcBorders>
          <w:top w:val="nil"/>
          <w:bottom w:val="single" w:sz="12" w:space="0" w:color="8DDBEA" w:themeColor="accent4" w:themeTint="99"/>
          <w:insideH w:val="nil"/>
          <w:insideV w:val="nil"/>
        </w:tcBorders>
        <w:shd w:val="clear" w:color="auto" w:fill="FFFFFF" w:themeFill="background1"/>
      </w:tcPr>
    </w:tblStylePr>
    <w:tblStylePr w:type="lastRow">
      <w:rPr>
        <w:b/>
        <w:bCs/>
      </w:rPr>
      <w:tblPr/>
      <w:tcPr>
        <w:tcBorders>
          <w:top w:val="double" w:sz="2" w:space="0" w:color="8DDBE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C8C3BA" w:themeColor="accent5" w:themeTint="99"/>
        <w:bottom w:val="single" w:sz="2" w:space="0" w:color="C8C3BA" w:themeColor="accent5" w:themeTint="99"/>
        <w:insideH w:val="single" w:sz="2" w:space="0" w:color="C8C3BA" w:themeColor="accent5" w:themeTint="99"/>
        <w:insideV w:val="single" w:sz="2" w:space="0" w:color="C8C3BA" w:themeColor="accent5" w:themeTint="99"/>
      </w:tblBorders>
    </w:tblPr>
    <w:tblStylePr w:type="firstRow">
      <w:rPr>
        <w:b/>
        <w:bCs/>
      </w:rPr>
      <w:tblPr/>
      <w:tcPr>
        <w:tcBorders>
          <w:top w:val="nil"/>
          <w:bottom w:val="single" w:sz="12" w:space="0" w:color="C8C3BA" w:themeColor="accent5" w:themeTint="99"/>
          <w:insideH w:val="nil"/>
          <w:insideV w:val="nil"/>
        </w:tcBorders>
        <w:shd w:val="clear" w:color="auto" w:fill="FFFFFF" w:themeFill="background1"/>
      </w:tcPr>
    </w:tblStylePr>
    <w:tblStylePr w:type="lastRow">
      <w:rPr>
        <w:b/>
        <w:bCs/>
      </w:rPr>
      <w:tblPr/>
      <w:tcPr>
        <w:tcBorders>
          <w:top w:val="double" w:sz="2" w:space="0" w:color="C8C3B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A59086" w:themeColor="accent6" w:themeTint="99"/>
        <w:bottom w:val="single" w:sz="2" w:space="0" w:color="A59086" w:themeColor="accent6" w:themeTint="99"/>
        <w:insideH w:val="single" w:sz="2" w:space="0" w:color="A59086" w:themeColor="accent6" w:themeTint="99"/>
        <w:insideV w:val="single" w:sz="2" w:space="0" w:color="A59086" w:themeColor="accent6" w:themeTint="99"/>
      </w:tblBorders>
    </w:tblPr>
    <w:tblStylePr w:type="firstRow">
      <w:rPr>
        <w:b/>
        <w:bCs/>
      </w:rPr>
      <w:tblPr/>
      <w:tcPr>
        <w:tcBorders>
          <w:top w:val="nil"/>
          <w:bottom w:val="single" w:sz="12" w:space="0" w:color="A59086" w:themeColor="accent6" w:themeTint="99"/>
          <w:insideH w:val="nil"/>
          <w:insideV w:val="nil"/>
        </w:tcBorders>
        <w:shd w:val="clear" w:color="auto" w:fill="FFFFFF" w:themeFill="background1"/>
      </w:tcPr>
    </w:tblStylePr>
    <w:tblStylePr w:type="lastRow">
      <w:rPr>
        <w:b/>
        <w:bCs/>
      </w:rPr>
      <w:tblPr/>
      <w:tcPr>
        <w:tcBorders>
          <w:top w:val="double" w:sz="2" w:space="0" w:color="A590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insideV w:val="nil"/>
        </w:tcBorders>
        <w:shd w:val="clear" w:color="auto" w:fill="F05133" w:themeFill="accent1"/>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insideV w:val="nil"/>
        </w:tcBorders>
        <w:shd w:val="clear" w:color="auto" w:fill="60C5BA" w:themeFill="accent2"/>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insideV w:val="nil"/>
        </w:tcBorders>
        <w:shd w:val="clear" w:color="auto" w:fill="D5E04E" w:themeFill="accent3"/>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insideV w:val="nil"/>
        </w:tcBorders>
        <w:shd w:val="clear" w:color="auto" w:fill="42C4DD" w:themeFill="accent4"/>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insideV w:val="nil"/>
        </w:tcBorders>
        <w:shd w:val="clear" w:color="auto" w:fill="A49B8D" w:themeFill="accent5"/>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insideV w:val="nil"/>
        </w:tcBorders>
        <w:shd w:val="clear" w:color="auto" w:fill="5C4C44" w:themeFill="accent6"/>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1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1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1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133" w:themeFill="accent1"/>
      </w:tcPr>
    </w:tblStylePr>
    <w:tblStylePr w:type="band1Vert">
      <w:tblPr/>
      <w:tcPr>
        <w:shd w:val="clear" w:color="auto" w:fill="F9B9AD" w:themeFill="accent1" w:themeFillTint="66"/>
      </w:tcPr>
    </w:tblStylePr>
    <w:tblStylePr w:type="band1Horz">
      <w:tblPr/>
      <w:tcPr>
        <w:shd w:val="clear" w:color="auto" w:fill="F9B9AD"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C5B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C5B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C5B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C5BA" w:themeFill="accent2"/>
      </w:tcPr>
    </w:tblStylePr>
    <w:tblStylePr w:type="band1Vert">
      <w:tblPr/>
      <w:tcPr>
        <w:shd w:val="clear" w:color="auto" w:fill="BFE7E3" w:themeFill="accent2" w:themeFillTint="66"/>
      </w:tcPr>
    </w:tblStylePr>
    <w:tblStylePr w:type="band1Horz">
      <w:tblPr/>
      <w:tcPr>
        <w:shd w:val="clear" w:color="auto" w:fill="BFE7E3"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8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E04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E04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E04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E04E" w:themeFill="accent3"/>
      </w:tcPr>
    </w:tblStylePr>
    <w:tblStylePr w:type="band1Vert">
      <w:tblPr/>
      <w:tcPr>
        <w:shd w:val="clear" w:color="auto" w:fill="EEF2B8" w:themeFill="accent3" w:themeFillTint="66"/>
      </w:tcPr>
    </w:tblStylePr>
    <w:tblStylePr w:type="band1Horz">
      <w:tblPr/>
      <w:tcPr>
        <w:shd w:val="clear" w:color="auto" w:fill="EEF2B8"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3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C4D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C4D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C4D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C4DD" w:themeFill="accent4"/>
      </w:tcPr>
    </w:tblStylePr>
    <w:tblStylePr w:type="band1Vert">
      <w:tblPr/>
      <w:tcPr>
        <w:shd w:val="clear" w:color="auto" w:fill="B3E7F1" w:themeFill="accent4" w:themeFillTint="66"/>
      </w:tcPr>
    </w:tblStylePr>
    <w:tblStylePr w:type="band1Horz">
      <w:tblPr/>
      <w:tcPr>
        <w:shd w:val="clear" w:color="auto" w:fill="B3E7F1"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B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9B8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9B8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9B8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9B8D" w:themeFill="accent5"/>
      </w:tcPr>
    </w:tblStylePr>
    <w:tblStylePr w:type="band1Vert">
      <w:tblPr/>
      <w:tcPr>
        <w:shd w:val="clear" w:color="auto" w:fill="DAD7D1" w:themeFill="accent5" w:themeFillTint="66"/>
      </w:tcPr>
    </w:tblStylePr>
    <w:tblStylePr w:type="band1Horz">
      <w:tblPr/>
      <w:tcPr>
        <w:shd w:val="clear" w:color="auto" w:fill="DAD7D1"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4C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4C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4C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4C44" w:themeFill="accent6"/>
      </w:tcPr>
    </w:tblStylePr>
    <w:tblStylePr w:type="band1Vert">
      <w:tblPr/>
      <w:tcPr>
        <w:shd w:val="clear" w:color="auto" w:fill="C3B5AE" w:themeFill="accent6" w:themeFillTint="66"/>
      </w:tcPr>
    </w:tblStylePr>
    <w:tblStylePr w:type="band1Horz">
      <w:tblPr/>
      <w:tcPr>
        <w:shd w:val="clear" w:color="auto" w:fill="C3B5AE"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861D0A"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CA2C0F"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CA2C0F"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861D0A"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861D0A"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16697A"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CA2C0F"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F05133" w:themeColor="accent1"/>
        <w:bottom w:val="single" w:sz="4" w:space="10" w:color="F05133" w:themeColor="accent1"/>
      </w:pBdr>
      <w:spacing w:before="360" w:after="360"/>
      <w:ind w:left="864" w:right="864"/>
      <w:jc w:val="center"/>
    </w:pPr>
    <w:rPr>
      <w:i/>
      <w:iCs/>
      <w:color w:val="CA2C0F" w:themeColor="accent1" w:themeShade="BF"/>
    </w:rPr>
  </w:style>
  <w:style w:type="character" w:customStyle="1" w:styleId="IntenseQuoteChar">
    <w:name w:val="Intense Quote Char"/>
    <w:basedOn w:val="DefaultParagraphFont"/>
    <w:link w:val="IntenseQuote"/>
    <w:uiPriority w:val="30"/>
    <w:semiHidden/>
    <w:rsid w:val="000F51EC"/>
    <w:rPr>
      <w:i/>
      <w:iCs/>
      <w:color w:val="CA2C0F" w:themeColor="accent1" w:themeShade="BF"/>
    </w:rPr>
  </w:style>
  <w:style w:type="character" w:styleId="IntenseReference">
    <w:name w:val="Intense Reference"/>
    <w:basedOn w:val="DefaultParagraphFont"/>
    <w:uiPriority w:val="32"/>
    <w:semiHidden/>
    <w:qFormat/>
    <w:rsid w:val="000F51EC"/>
    <w:rPr>
      <w:b/>
      <w:bCs/>
      <w:caps w:val="0"/>
      <w:smallCaps/>
      <w:color w:val="CA2C0F"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18" w:space="0" w:color="F05133" w:themeColor="accent1"/>
          <w:right w:val="single" w:sz="8" w:space="0" w:color="F05133" w:themeColor="accent1"/>
          <w:insideH w:val="nil"/>
          <w:insideV w:val="single" w:sz="8" w:space="0" w:color="F051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insideH w:val="nil"/>
          <w:insideV w:val="single" w:sz="8" w:space="0" w:color="F051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shd w:val="clear" w:color="auto" w:fill="FBD3CC" w:themeFill="accent1" w:themeFillTint="3F"/>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shd w:val="clear" w:color="auto" w:fill="FBD3CC" w:themeFill="accent1" w:themeFillTint="3F"/>
      </w:tcPr>
    </w:tblStylePr>
    <w:tblStylePr w:type="band2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18" w:space="0" w:color="60C5BA" w:themeColor="accent2"/>
          <w:right w:val="single" w:sz="8" w:space="0" w:color="60C5BA" w:themeColor="accent2"/>
          <w:insideH w:val="nil"/>
          <w:insideV w:val="single" w:sz="8" w:space="0" w:color="60C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insideH w:val="nil"/>
          <w:insideV w:val="single" w:sz="8" w:space="0" w:color="60C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shd w:val="clear" w:color="auto" w:fill="D7F0ED" w:themeFill="accent2" w:themeFillTint="3F"/>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shd w:val="clear" w:color="auto" w:fill="D7F0ED" w:themeFill="accent2" w:themeFillTint="3F"/>
      </w:tcPr>
    </w:tblStylePr>
    <w:tblStylePr w:type="band2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18" w:space="0" w:color="D5E04E" w:themeColor="accent3"/>
          <w:right w:val="single" w:sz="8" w:space="0" w:color="D5E04E" w:themeColor="accent3"/>
          <w:insideH w:val="nil"/>
          <w:insideV w:val="single" w:sz="8" w:space="0" w:color="D5E04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insideH w:val="nil"/>
          <w:insideV w:val="single" w:sz="8" w:space="0" w:color="D5E04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shd w:val="clear" w:color="auto" w:fill="F4F7D3" w:themeFill="accent3" w:themeFillTint="3F"/>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shd w:val="clear" w:color="auto" w:fill="F4F7D3" w:themeFill="accent3" w:themeFillTint="3F"/>
      </w:tcPr>
    </w:tblStylePr>
    <w:tblStylePr w:type="band2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18" w:space="0" w:color="42C4DD" w:themeColor="accent4"/>
          <w:right w:val="single" w:sz="8" w:space="0" w:color="42C4DD" w:themeColor="accent4"/>
          <w:insideH w:val="nil"/>
          <w:insideV w:val="single" w:sz="8" w:space="0" w:color="42C4D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insideH w:val="nil"/>
          <w:insideV w:val="single" w:sz="8" w:space="0" w:color="42C4D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shd w:val="clear" w:color="auto" w:fill="D0F0F6" w:themeFill="accent4" w:themeFillTint="3F"/>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shd w:val="clear" w:color="auto" w:fill="D0F0F6" w:themeFill="accent4" w:themeFillTint="3F"/>
      </w:tcPr>
    </w:tblStylePr>
    <w:tblStylePr w:type="band2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18" w:space="0" w:color="A49B8D" w:themeColor="accent5"/>
          <w:right w:val="single" w:sz="8" w:space="0" w:color="A49B8D" w:themeColor="accent5"/>
          <w:insideH w:val="nil"/>
          <w:insideV w:val="single" w:sz="8" w:space="0" w:color="A49B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insideH w:val="nil"/>
          <w:insideV w:val="single" w:sz="8" w:space="0" w:color="A49B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shd w:val="clear" w:color="auto" w:fill="E8E6E2" w:themeFill="accent5" w:themeFillTint="3F"/>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shd w:val="clear" w:color="auto" w:fill="E8E6E2" w:themeFill="accent5" w:themeFillTint="3F"/>
      </w:tcPr>
    </w:tblStylePr>
    <w:tblStylePr w:type="band2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18" w:space="0" w:color="5C4C44" w:themeColor="accent6"/>
          <w:right w:val="single" w:sz="8" w:space="0" w:color="5C4C44" w:themeColor="accent6"/>
          <w:insideH w:val="nil"/>
          <w:insideV w:val="single" w:sz="8" w:space="0" w:color="5C4C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insideH w:val="nil"/>
          <w:insideV w:val="single" w:sz="8" w:space="0" w:color="5C4C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shd w:val="clear" w:color="auto" w:fill="DAD1CD" w:themeFill="accent6" w:themeFillTint="3F"/>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shd w:val="clear" w:color="auto" w:fill="DAD1CD" w:themeFill="accent6" w:themeFillTint="3F"/>
      </w:tcPr>
    </w:tblStylePr>
    <w:tblStylePr w:type="band2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pPr>
        <w:spacing w:before="0" w:after="0" w:line="240" w:lineRule="auto"/>
      </w:pPr>
      <w:rPr>
        <w:b/>
        <w:bCs/>
        <w:color w:val="FFFFFF" w:themeColor="background1"/>
      </w:rPr>
      <w:tblPr/>
      <w:tcPr>
        <w:shd w:val="clear" w:color="auto" w:fill="F05133" w:themeFill="accent1"/>
      </w:tcPr>
    </w:tblStylePr>
    <w:tblStylePr w:type="lastRow">
      <w:pPr>
        <w:spacing w:before="0" w:after="0" w:line="240" w:lineRule="auto"/>
      </w:pPr>
      <w:rPr>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tcBorders>
      </w:tcPr>
    </w:tblStylePr>
    <w:tblStylePr w:type="firstCol">
      <w:rPr>
        <w:b/>
        <w:bCs/>
      </w:rPr>
    </w:tblStylePr>
    <w:tblStylePr w:type="lastCol">
      <w:rPr>
        <w:b/>
        <w:bCs/>
      </w:r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pPr>
        <w:spacing w:before="0" w:after="0" w:line="240" w:lineRule="auto"/>
      </w:pPr>
      <w:rPr>
        <w:b/>
        <w:bCs/>
        <w:color w:val="FFFFFF" w:themeColor="background1"/>
      </w:rPr>
      <w:tblPr/>
      <w:tcPr>
        <w:shd w:val="clear" w:color="auto" w:fill="60C5BA" w:themeFill="accent2"/>
      </w:tcPr>
    </w:tblStylePr>
    <w:tblStylePr w:type="lastRow">
      <w:pPr>
        <w:spacing w:before="0" w:after="0" w:line="240" w:lineRule="auto"/>
      </w:pPr>
      <w:rPr>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tcBorders>
      </w:tcPr>
    </w:tblStylePr>
    <w:tblStylePr w:type="firstCol">
      <w:rPr>
        <w:b/>
        <w:bCs/>
      </w:rPr>
    </w:tblStylePr>
    <w:tblStylePr w:type="lastCol">
      <w:rPr>
        <w:b/>
        <w:bCs/>
      </w:r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pPr>
        <w:spacing w:before="0" w:after="0" w:line="240" w:lineRule="auto"/>
      </w:pPr>
      <w:rPr>
        <w:b/>
        <w:bCs/>
        <w:color w:val="FFFFFF" w:themeColor="background1"/>
      </w:rPr>
      <w:tblPr/>
      <w:tcPr>
        <w:shd w:val="clear" w:color="auto" w:fill="D5E04E" w:themeFill="accent3"/>
      </w:tcPr>
    </w:tblStylePr>
    <w:tblStylePr w:type="lastRow">
      <w:pPr>
        <w:spacing w:before="0" w:after="0" w:line="240" w:lineRule="auto"/>
      </w:pPr>
      <w:rPr>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tcBorders>
      </w:tcPr>
    </w:tblStylePr>
    <w:tblStylePr w:type="firstCol">
      <w:rPr>
        <w:b/>
        <w:bCs/>
      </w:rPr>
    </w:tblStylePr>
    <w:tblStylePr w:type="lastCol">
      <w:rPr>
        <w:b/>
        <w:bCs/>
      </w:r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pPr>
        <w:spacing w:before="0" w:after="0" w:line="240" w:lineRule="auto"/>
      </w:pPr>
      <w:rPr>
        <w:b/>
        <w:bCs/>
        <w:color w:val="FFFFFF" w:themeColor="background1"/>
      </w:rPr>
      <w:tblPr/>
      <w:tcPr>
        <w:shd w:val="clear" w:color="auto" w:fill="42C4DD" w:themeFill="accent4"/>
      </w:tcPr>
    </w:tblStylePr>
    <w:tblStylePr w:type="lastRow">
      <w:pPr>
        <w:spacing w:before="0" w:after="0" w:line="240" w:lineRule="auto"/>
      </w:pPr>
      <w:rPr>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tcBorders>
      </w:tcPr>
    </w:tblStylePr>
    <w:tblStylePr w:type="firstCol">
      <w:rPr>
        <w:b/>
        <w:bCs/>
      </w:rPr>
    </w:tblStylePr>
    <w:tblStylePr w:type="lastCol">
      <w:rPr>
        <w:b/>
        <w:bCs/>
      </w:r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pPr>
        <w:spacing w:before="0" w:after="0" w:line="240" w:lineRule="auto"/>
      </w:pPr>
      <w:rPr>
        <w:b/>
        <w:bCs/>
        <w:color w:val="FFFFFF" w:themeColor="background1"/>
      </w:rPr>
      <w:tblPr/>
      <w:tcPr>
        <w:shd w:val="clear" w:color="auto" w:fill="A49B8D" w:themeFill="accent5"/>
      </w:tcPr>
    </w:tblStylePr>
    <w:tblStylePr w:type="lastRow">
      <w:pPr>
        <w:spacing w:before="0" w:after="0" w:line="240" w:lineRule="auto"/>
      </w:pPr>
      <w:rPr>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tcBorders>
      </w:tcPr>
    </w:tblStylePr>
    <w:tblStylePr w:type="firstCol">
      <w:rPr>
        <w:b/>
        <w:bCs/>
      </w:rPr>
    </w:tblStylePr>
    <w:tblStylePr w:type="lastCol">
      <w:rPr>
        <w:b/>
        <w:bCs/>
      </w:r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pPr>
        <w:spacing w:before="0" w:after="0" w:line="240" w:lineRule="auto"/>
      </w:pPr>
      <w:rPr>
        <w:b/>
        <w:bCs/>
        <w:color w:val="FFFFFF" w:themeColor="background1"/>
      </w:rPr>
      <w:tblPr/>
      <w:tcPr>
        <w:shd w:val="clear" w:color="auto" w:fill="5C4C44" w:themeFill="accent6"/>
      </w:tcPr>
    </w:tblStylePr>
    <w:tblStylePr w:type="lastRow">
      <w:pPr>
        <w:spacing w:before="0" w:after="0" w:line="240" w:lineRule="auto"/>
      </w:pPr>
      <w:rPr>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tcBorders>
      </w:tcPr>
    </w:tblStylePr>
    <w:tblStylePr w:type="firstCol">
      <w:rPr>
        <w:b/>
        <w:bCs/>
      </w:rPr>
    </w:tblStylePr>
    <w:tblStylePr w:type="lastCol">
      <w:rPr>
        <w:b/>
        <w:bCs/>
      </w:r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CA2C0F" w:themeColor="accent1" w:themeShade="BF"/>
    </w:rPr>
    <w:tblPr>
      <w:tblStyleRowBandSize w:val="1"/>
      <w:tblStyleColBandSize w:val="1"/>
      <w:tblBorders>
        <w:top w:val="single" w:sz="8" w:space="0" w:color="F05133" w:themeColor="accent1"/>
        <w:bottom w:val="single" w:sz="8" w:space="0" w:color="F05133" w:themeColor="accent1"/>
      </w:tblBorders>
    </w:tblPr>
    <w:tblStylePr w:type="fir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la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left w:val="nil"/>
          <w:right w:val="nil"/>
          <w:insideH w:val="nil"/>
          <w:insideV w:val="nil"/>
        </w:tcBorders>
        <w:shd w:val="clear" w:color="auto" w:fill="FBD3CC"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3AA095" w:themeColor="accent2" w:themeShade="BF"/>
    </w:rPr>
    <w:tblPr>
      <w:tblStyleRowBandSize w:val="1"/>
      <w:tblStyleColBandSize w:val="1"/>
      <w:tblBorders>
        <w:top w:val="single" w:sz="8" w:space="0" w:color="60C5BA" w:themeColor="accent2"/>
        <w:bottom w:val="single" w:sz="8" w:space="0" w:color="60C5BA" w:themeColor="accent2"/>
      </w:tblBorders>
    </w:tblPr>
    <w:tblStylePr w:type="fir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la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left w:val="nil"/>
          <w:right w:val="nil"/>
          <w:insideH w:val="nil"/>
          <w:insideV w:val="nil"/>
        </w:tcBorders>
        <w:shd w:val="clear" w:color="auto" w:fill="D7F0ED"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B3C021" w:themeColor="accent3" w:themeShade="BF"/>
    </w:rPr>
    <w:tblPr>
      <w:tblStyleRowBandSize w:val="1"/>
      <w:tblStyleColBandSize w:val="1"/>
      <w:tblBorders>
        <w:top w:val="single" w:sz="8" w:space="0" w:color="D5E04E" w:themeColor="accent3"/>
        <w:bottom w:val="single" w:sz="8" w:space="0" w:color="D5E04E" w:themeColor="accent3"/>
      </w:tblBorders>
    </w:tblPr>
    <w:tblStylePr w:type="fir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la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left w:val="nil"/>
          <w:right w:val="nil"/>
          <w:insideH w:val="nil"/>
          <w:insideV w:val="nil"/>
        </w:tcBorders>
        <w:shd w:val="clear" w:color="auto" w:fill="F4F7D3"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09DB5" w:themeColor="accent4" w:themeShade="BF"/>
    </w:rPr>
    <w:tblPr>
      <w:tblStyleRowBandSize w:val="1"/>
      <w:tblStyleColBandSize w:val="1"/>
      <w:tblBorders>
        <w:top w:val="single" w:sz="8" w:space="0" w:color="42C4DD" w:themeColor="accent4"/>
        <w:bottom w:val="single" w:sz="8" w:space="0" w:color="42C4DD" w:themeColor="accent4"/>
      </w:tblBorders>
    </w:tblPr>
    <w:tblStylePr w:type="fir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la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left w:val="nil"/>
          <w:right w:val="nil"/>
          <w:insideH w:val="nil"/>
          <w:insideV w:val="nil"/>
        </w:tcBorders>
        <w:shd w:val="clear" w:color="auto" w:fill="D0F0F6"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7E7465" w:themeColor="accent5" w:themeShade="BF"/>
    </w:rPr>
    <w:tblPr>
      <w:tblStyleRowBandSize w:val="1"/>
      <w:tblStyleColBandSize w:val="1"/>
      <w:tblBorders>
        <w:top w:val="single" w:sz="8" w:space="0" w:color="A49B8D" w:themeColor="accent5"/>
        <w:bottom w:val="single" w:sz="8" w:space="0" w:color="A49B8D" w:themeColor="accent5"/>
      </w:tblBorders>
    </w:tblPr>
    <w:tblStylePr w:type="fir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la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left w:val="nil"/>
          <w:right w:val="nil"/>
          <w:insideH w:val="nil"/>
          <w:insideV w:val="nil"/>
        </w:tcBorders>
        <w:shd w:val="clear" w:color="auto" w:fill="E8E6E2"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443833" w:themeColor="accent6" w:themeShade="BF"/>
    </w:rPr>
    <w:tblPr>
      <w:tblStyleRowBandSize w:val="1"/>
      <w:tblStyleColBandSize w:val="1"/>
      <w:tblBorders>
        <w:top w:val="single" w:sz="8" w:space="0" w:color="5C4C44" w:themeColor="accent6"/>
        <w:bottom w:val="single" w:sz="8" w:space="0" w:color="5C4C44" w:themeColor="accent6"/>
      </w:tblBorders>
    </w:tblPr>
    <w:tblStylePr w:type="fir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la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left w:val="nil"/>
          <w:right w:val="nil"/>
          <w:insideH w:val="nil"/>
          <w:insideV w:val="nil"/>
        </w:tcBorders>
        <w:shd w:val="clear" w:color="auto" w:fill="DAD1CD"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69684" w:themeColor="accent1" w:themeTint="99"/>
        </w:tcBorders>
      </w:tcPr>
    </w:tblStylePr>
    <w:tblStylePr w:type="lastRow">
      <w:rPr>
        <w:b/>
        <w:bCs/>
      </w:rPr>
      <w:tblPr/>
      <w:tcPr>
        <w:tcBorders>
          <w:top w:val="sing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9FDCD5" w:themeColor="accent2" w:themeTint="99"/>
        </w:tcBorders>
      </w:tcPr>
    </w:tblStylePr>
    <w:tblStylePr w:type="lastRow">
      <w:rPr>
        <w:b/>
        <w:bCs/>
      </w:rPr>
      <w:tblPr/>
      <w:tcPr>
        <w:tcBorders>
          <w:top w:val="sing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5EC94" w:themeColor="accent3" w:themeTint="99"/>
        </w:tcBorders>
      </w:tcPr>
    </w:tblStylePr>
    <w:tblStylePr w:type="lastRow">
      <w:rPr>
        <w:b/>
        <w:bCs/>
      </w:rPr>
      <w:tblPr/>
      <w:tcPr>
        <w:tcBorders>
          <w:top w:val="sing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DBEA" w:themeColor="accent4" w:themeTint="99"/>
        </w:tcBorders>
      </w:tcPr>
    </w:tblStylePr>
    <w:tblStylePr w:type="lastRow">
      <w:rPr>
        <w:b/>
        <w:bCs/>
      </w:rPr>
      <w:tblPr/>
      <w:tcPr>
        <w:tcBorders>
          <w:top w:val="sing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8C3BA" w:themeColor="accent5" w:themeTint="99"/>
        </w:tcBorders>
      </w:tcPr>
    </w:tblStylePr>
    <w:tblStylePr w:type="lastRow">
      <w:rPr>
        <w:b/>
        <w:bCs/>
      </w:rPr>
      <w:tblPr/>
      <w:tcPr>
        <w:tcBorders>
          <w:top w:val="sing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A59086" w:themeColor="accent6" w:themeTint="99"/>
        </w:tcBorders>
      </w:tcPr>
    </w:tblStylePr>
    <w:tblStylePr w:type="lastRow">
      <w:rPr>
        <w:b/>
        <w:bCs/>
      </w:rPr>
      <w:tblPr/>
      <w:tcPr>
        <w:tcBorders>
          <w:top w:val="sing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F69684" w:themeColor="accent1" w:themeTint="99"/>
        <w:bottom w:val="single" w:sz="4" w:space="0" w:color="F69684" w:themeColor="accent1" w:themeTint="99"/>
        <w:insideH w:val="single" w:sz="4" w:space="0" w:color="F6968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9FDCD5" w:themeColor="accent2" w:themeTint="99"/>
        <w:bottom w:val="single" w:sz="4" w:space="0" w:color="9FDCD5" w:themeColor="accent2" w:themeTint="99"/>
        <w:insideH w:val="single" w:sz="4" w:space="0" w:color="9FDCD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5EC94" w:themeColor="accent3" w:themeTint="99"/>
        <w:bottom w:val="single" w:sz="4" w:space="0" w:color="E5EC94" w:themeColor="accent3" w:themeTint="99"/>
        <w:insideH w:val="single" w:sz="4" w:space="0" w:color="E5E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DBEA" w:themeColor="accent4" w:themeTint="99"/>
        <w:bottom w:val="single" w:sz="4" w:space="0" w:color="8DDBEA" w:themeColor="accent4" w:themeTint="99"/>
        <w:insideH w:val="single" w:sz="4" w:space="0" w:color="8DDBE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C8C3BA" w:themeColor="accent5" w:themeTint="99"/>
        <w:bottom w:val="single" w:sz="4" w:space="0" w:color="C8C3BA" w:themeColor="accent5" w:themeTint="99"/>
        <w:insideH w:val="single" w:sz="4" w:space="0" w:color="C8C3B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A59086" w:themeColor="accent6" w:themeTint="99"/>
        <w:bottom w:val="single" w:sz="4" w:space="0" w:color="A59086" w:themeColor="accent6" w:themeTint="99"/>
        <w:insideH w:val="single" w:sz="4" w:space="0" w:color="A5908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F05133" w:themeColor="accent1"/>
        <w:left w:val="single" w:sz="4" w:space="0" w:color="F05133" w:themeColor="accent1"/>
        <w:bottom w:val="single" w:sz="4" w:space="0" w:color="F05133" w:themeColor="accent1"/>
        <w:right w:val="single" w:sz="4" w:space="0" w:color="F05133" w:themeColor="accent1"/>
      </w:tblBorders>
    </w:tblPr>
    <w:tblStylePr w:type="firstRow">
      <w:rPr>
        <w:b/>
        <w:bCs/>
        <w:color w:val="FFFFFF" w:themeColor="background1"/>
      </w:rPr>
      <w:tblPr/>
      <w:tcPr>
        <w:shd w:val="clear" w:color="auto" w:fill="F05133" w:themeFill="accent1"/>
      </w:tcPr>
    </w:tblStylePr>
    <w:tblStylePr w:type="lastRow">
      <w:rPr>
        <w:b/>
        <w:bCs/>
      </w:rPr>
      <w:tblPr/>
      <w:tcPr>
        <w:tcBorders>
          <w:top w:val="double" w:sz="4" w:space="0" w:color="F051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5133" w:themeColor="accent1"/>
          <w:right w:val="single" w:sz="4" w:space="0" w:color="F05133" w:themeColor="accent1"/>
        </w:tcBorders>
      </w:tcPr>
    </w:tblStylePr>
    <w:tblStylePr w:type="band1Horz">
      <w:tblPr/>
      <w:tcPr>
        <w:tcBorders>
          <w:top w:val="single" w:sz="4" w:space="0" w:color="F05133" w:themeColor="accent1"/>
          <w:bottom w:val="single" w:sz="4" w:space="0" w:color="F051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5133" w:themeColor="accent1"/>
          <w:left w:val="nil"/>
        </w:tcBorders>
      </w:tcPr>
    </w:tblStylePr>
    <w:tblStylePr w:type="swCell">
      <w:tblPr/>
      <w:tcPr>
        <w:tcBorders>
          <w:top w:val="double" w:sz="4" w:space="0" w:color="F05133"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0C5BA" w:themeColor="accent2"/>
        <w:left w:val="single" w:sz="4" w:space="0" w:color="60C5BA" w:themeColor="accent2"/>
        <w:bottom w:val="single" w:sz="4" w:space="0" w:color="60C5BA" w:themeColor="accent2"/>
        <w:right w:val="single" w:sz="4" w:space="0" w:color="60C5BA" w:themeColor="accent2"/>
      </w:tblBorders>
    </w:tblPr>
    <w:tblStylePr w:type="firstRow">
      <w:rPr>
        <w:b/>
        <w:bCs/>
        <w:color w:val="FFFFFF" w:themeColor="background1"/>
      </w:rPr>
      <w:tblPr/>
      <w:tcPr>
        <w:shd w:val="clear" w:color="auto" w:fill="60C5BA" w:themeFill="accent2"/>
      </w:tcPr>
    </w:tblStylePr>
    <w:tblStylePr w:type="lastRow">
      <w:rPr>
        <w:b/>
        <w:bCs/>
      </w:rPr>
      <w:tblPr/>
      <w:tcPr>
        <w:tcBorders>
          <w:top w:val="double" w:sz="4" w:space="0" w:color="60C5B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C5BA" w:themeColor="accent2"/>
          <w:right w:val="single" w:sz="4" w:space="0" w:color="60C5BA" w:themeColor="accent2"/>
        </w:tcBorders>
      </w:tcPr>
    </w:tblStylePr>
    <w:tblStylePr w:type="band1Horz">
      <w:tblPr/>
      <w:tcPr>
        <w:tcBorders>
          <w:top w:val="single" w:sz="4" w:space="0" w:color="60C5BA" w:themeColor="accent2"/>
          <w:bottom w:val="single" w:sz="4" w:space="0" w:color="60C5B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C5BA" w:themeColor="accent2"/>
          <w:left w:val="nil"/>
        </w:tcBorders>
      </w:tcPr>
    </w:tblStylePr>
    <w:tblStylePr w:type="swCell">
      <w:tblPr/>
      <w:tcPr>
        <w:tcBorders>
          <w:top w:val="double" w:sz="4" w:space="0" w:color="60C5BA"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D5E04E" w:themeColor="accent3"/>
        <w:left w:val="single" w:sz="4" w:space="0" w:color="D5E04E" w:themeColor="accent3"/>
        <w:bottom w:val="single" w:sz="4" w:space="0" w:color="D5E04E" w:themeColor="accent3"/>
        <w:right w:val="single" w:sz="4" w:space="0" w:color="D5E04E" w:themeColor="accent3"/>
      </w:tblBorders>
    </w:tblPr>
    <w:tblStylePr w:type="firstRow">
      <w:rPr>
        <w:b/>
        <w:bCs/>
        <w:color w:val="FFFFFF" w:themeColor="background1"/>
      </w:rPr>
      <w:tblPr/>
      <w:tcPr>
        <w:shd w:val="clear" w:color="auto" w:fill="D5E04E" w:themeFill="accent3"/>
      </w:tcPr>
    </w:tblStylePr>
    <w:tblStylePr w:type="lastRow">
      <w:rPr>
        <w:b/>
        <w:bCs/>
      </w:rPr>
      <w:tblPr/>
      <w:tcPr>
        <w:tcBorders>
          <w:top w:val="double" w:sz="4" w:space="0" w:color="D5E0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E04E" w:themeColor="accent3"/>
          <w:right w:val="single" w:sz="4" w:space="0" w:color="D5E04E" w:themeColor="accent3"/>
        </w:tcBorders>
      </w:tcPr>
    </w:tblStylePr>
    <w:tblStylePr w:type="band1Horz">
      <w:tblPr/>
      <w:tcPr>
        <w:tcBorders>
          <w:top w:val="single" w:sz="4" w:space="0" w:color="D5E04E" w:themeColor="accent3"/>
          <w:bottom w:val="single" w:sz="4" w:space="0" w:color="D5E0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E04E" w:themeColor="accent3"/>
          <w:left w:val="nil"/>
        </w:tcBorders>
      </w:tcPr>
    </w:tblStylePr>
    <w:tblStylePr w:type="swCell">
      <w:tblPr/>
      <w:tcPr>
        <w:tcBorders>
          <w:top w:val="double" w:sz="4" w:space="0" w:color="D5E04E"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2C4DD" w:themeColor="accent4"/>
        <w:left w:val="single" w:sz="4" w:space="0" w:color="42C4DD" w:themeColor="accent4"/>
        <w:bottom w:val="single" w:sz="4" w:space="0" w:color="42C4DD" w:themeColor="accent4"/>
        <w:right w:val="single" w:sz="4" w:space="0" w:color="42C4DD" w:themeColor="accent4"/>
      </w:tblBorders>
    </w:tblPr>
    <w:tblStylePr w:type="firstRow">
      <w:rPr>
        <w:b/>
        <w:bCs/>
        <w:color w:val="FFFFFF" w:themeColor="background1"/>
      </w:rPr>
      <w:tblPr/>
      <w:tcPr>
        <w:shd w:val="clear" w:color="auto" w:fill="42C4DD" w:themeFill="accent4"/>
      </w:tcPr>
    </w:tblStylePr>
    <w:tblStylePr w:type="lastRow">
      <w:rPr>
        <w:b/>
        <w:bCs/>
      </w:rPr>
      <w:tblPr/>
      <w:tcPr>
        <w:tcBorders>
          <w:top w:val="double" w:sz="4" w:space="0" w:color="42C4D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C4DD" w:themeColor="accent4"/>
          <w:right w:val="single" w:sz="4" w:space="0" w:color="42C4DD" w:themeColor="accent4"/>
        </w:tcBorders>
      </w:tcPr>
    </w:tblStylePr>
    <w:tblStylePr w:type="band1Horz">
      <w:tblPr/>
      <w:tcPr>
        <w:tcBorders>
          <w:top w:val="single" w:sz="4" w:space="0" w:color="42C4DD" w:themeColor="accent4"/>
          <w:bottom w:val="single" w:sz="4" w:space="0" w:color="42C4D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C4DD" w:themeColor="accent4"/>
          <w:left w:val="nil"/>
        </w:tcBorders>
      </w:tcPr>
    </w:tblStylePr>
    <w:tblStylePr w:type="swCell">
      <w:tblPr/>
      <w:tcPr>
        <w:tcBorders>
          <w:top w:val="double" w:sz="4" w:space="0" w:color="42C4DD"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A49B8D" w:themeColor="accent5"/>
        <w:left w:val="single" w:sz="4" w:space="0" w:color="A49B8D" w:themeColor="accent5"/>
        <w:bottom w:val="single" w:sz="4" w:space="0" w:color="A49B8D" w:themeColor="accent5"/>
        <w:right w:val="single" w:sz="4" w:space="0" w:color="A49B8D" w:themeColor="accent5"/>
      </w:tblBorders>
    </w:tblPr>
    <w:tblStylePr w:type="firstRow">
      <w:rPr>
        <w:b/>
        <w:bCs/>
        <w:color w:val="FFFFFF" w:themeColor="background1"/>
      </w:rPr>
      <w:tblPr/>
      <w:tcPr>
        <w:shd w:val="clear" w:color="auto" w:fill="A49B8D" w:themeFill="accent5"/>
      </w:tcPr>
    </w:tblStylePr>
    <w:tblStylePr w:type="lastRow">
      <w:rPr>
        <w:b/>
        <w:bCs/>
      </w:rPr>
      <w:tblPr/>
      <w:tcPr>
        <w:tcBorders>
          <w:top w:val="double" w:sz="4" w:space="0" w:color="A49B8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9B8D" w:themeColor="accent5"/>
          <w:right w:val="single" w:sz="4" w:space="0" w:color="A49B8D" w:themeColor="accent5"/>
        </w:tcBorders>
      </w:tcPr>
    </w:tblStylePr>
    <w:tblStylePr w:type="band1Horz">
      <w:tblPr/>
      <w:tcPr>
        <w:tcBorders>
          <w:top w:val="single" w:sz="4" w:space="0" w:color="A49B8D" w:themeColor="accent5"/>
          <w:bottom w:val="single" w:sz="4" w:space="0" w:color="A49B8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9B8D" w:themeColor="accent5"/>
          <w:left w:val="nil"/>
        </w:tcBorders>
      </w:tcPr>
    </w:tblStylePr>
    <w:tblStylePr w:type="swCell">
      <w:tblPr/>
      <w:tcPr>
        <w:tcBorders>
          <w:top w:val="double" w:sz="4" w:space="0" w:color="A49B8D"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5C4C44" w:themeColor="accent6"/>
        <w:left w:val="single" w:sz="4" w:space="0" w:color="5C4C44" w:themeColor="accent6"/>
        <w:bottom w:val="single" w:sz="4" w:space="0" w:color="5C4C44" w:themeColor="accent6"/>
        <w:right w:val="single" w:sz="4" w:space="0" w:color="5C4C44" w:themeColor="accent6"/>
      </w:tblBorders>
    </w:tblPr>
    <w:tblStylePr w:type="firstRow">
      <w:rPr>
        <w:b/>
        <w:bCs/>
        <w:color w:val="FFFFFF" w:themeColor="background1"/>
      </w:rPr>
      <w:tblPr/>
      <w:tcPr>
        <w:shd w:val="clear" w:color="auto" w:fill="5C4C44" w:themeFill="accent6"/>
      </w:tcPr>
    </w:tblStylePr>
    <w:tblStylePr w:type="lastRow">
      <w:rPr>
        <w:b/>
        <w:bCs/>
      </w:rPr>
      <w:tblPr/>
      <w:tcPr>
        <w:tcBorders>
          <w:top w:val="double" w:sz="4" w:space="0" w:color="5C4C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4C44" w:themeColor="accent6"/>
          <w:right w:val="single" w:sz="4" w:space="0" w:color="5C4C44" w:themeColor="accent6"/>
        </w:tcBorders>
      </w:tcPr>
    </w:tblStylePr>
    <w:tblStylePr w:type="band1Horz">
      <w:tblPr/>
      <w:tcPr>
        <w:tcBorders>
          <w:top w:val="single" w:sz="4" w:space="0" w:color="5C4C44" w:themeColor="accent6"/>
          <w:bottom w:val="single" w:sz="4" w:space="0" w:color="5C4C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4C44" w:themeColor="accent6"/>
          <w:left w:val="nil"/>
        </w:tcBorders>
      </w:tcPr>
    </w:tblStylePr>
    <w:tblStylePr w:type="swCell">
      <w:tblPr/>
      <w:tcPr>
        <w:tcBorders>
          <w:top w:val="double" w:sz="4" w:space="0" w:color="5C4C4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tcBorders>
        <w:shd w:val="clear" w:color="auto" w:fill="F05133" w:themeFill="accent1"/>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tcBorders>
        <w:shd w:val="clear" w:color="auto" w:fill="60C5BA" w:themeFill="accent2"/>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tcBorders>
        <w:shd w:val="clear" w:color="auto" w:fill="D5E04E" w:themeFill="accent3"/>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tcBorders>
        <w:shd w:val="clear" w:color="auto" w:fill="42C4DD" w:themeFill="accent4"/>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tcBorders>
        <w:shd w:val="clear" w:color="auto" w:fill="A49B8D" w:themeFill="accent5"/>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tcBorders>
        <w:shd w:val="clear" w:color="auto" w:fill="5C4C44" w:themeFill="accent6"/>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F05133" w:themeColor="accent1"/>
        <w:left w:val="single" w:sz="24" w:space="0" w:color="F05133" w:themeColor="accent1"/>
        <w:bottom w:val="single" w:sz="24" w:space="0" w:color="F05133" w:themeColor="accent1"/>
        <w:right w:val="single" w:sz="24" w:space="0" w:color="F05133" w:themeColor="accent1"/>
      </w:tblBorders>
    </w:tblPr>
    <w:tcPr>
      <w:shd w:val="clear" w:color="auto" w:fill="F051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0C5BA" w:themeColor="accent2"/>
        <w:left w:val="single" w:sz="24" w:space="0" w:color="60C5BA" w:themeColor="accent2"/>
        <w:bottom w:val="single" w:sz="24" w:space="0" w:color="60C5BA" w:themeColor="accent2"/>
        <w:right w:val="single" w:sz="24" w:space="0" w:color="60C5BA" w:themeColor="accent2"/>
      </w:tblBorders>
    </w:tblPr>
    <w:tcPr>
      <w:shd w:val="clear" w:color="auto" w:fill="60C5B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D5E04E" w:themeColor="accent3"/>
        <w:left w:val="single" w:sz="24" w:space="0" w:color="D5E04E" w:themeColor="accent3"/>
        <w:bottom w:val="single" w:sz="24" w:space="0" w:color="D5E04E" w:themeColor="accent3"/>
        <w:right w:val="single" w:sz="24" w:space="0" w:color="D5E04E" w:themeColor="accent3"/>
      </w:tblBorders>
    </w:tblPr>
    <w:tcPr>
      <w:shd w:val="clear" w:color="auto" w:fill="D5E04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2C4DD" w:themeColor="accent4"/>
        <w:left w:val="single" w:sz="24" w:space="0" w:color="42C4DD" w:themeColor="accent4"/>
        <w:bottom w:val="single" w:sz="24" w:space="0" w:color="42C4DD" w:themeColor="accent4"/>
        <w:right w:val="single" w:sz="24" w:space="0" w:color="42C4DD" w:themeColor="accent4"/>
      </w:tblBorders>
    </w:tblPr>
    <w:tcPr>
      <w:shd w:val="clear" w:color="auto" w:fill="42C4D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A49B8D" w:themeColor="accent5"/>
        <w:left w:val="single" w:sz="24" w:space="0" w:color="A49B8D" w:themeColor="accent5"/>
        <w:bottom w:val="single" w:sz="24" w:space="0" w:color="A49B8D" w:themeColor="accent5"/>
        <w:right w:val="single" w:sz="24" w:space="0" w:color="A49B8D" w:themeColor="accent5"/>
      </w:tblBorders>
    </w:tblPr>
    <w:tcPr>
      <w:shd w:val="clear" w:color="auto" w:fill="A49B8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5C4C44" w:themeColor="accent6"/>
        <w:left w:val="single" w:sz="24" w:space="0" w:color="5C4C44" w:themeColor="accent6"/>
        <w:bottom w:val="single" w:sz="24" w:space="0" w:color="5C4C44" w:themeColor="accent6"/>
        <w:right w:val="single" w:sz="24" w:space="0" w:color="5C4C44" w:themeColor="accent6"/>
      </w:tblBorders>
    </w:tblPr>
    <w:tcPr>
      <w:shd w:val="clear" w:color="auto" w:fill="5C4C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05133" w:themeColor="accent1"/>
        <w:bottom w:val="single" w:sz="4" w:space="0" w:color="F05133" w:themeColor="accent1"/>
      </w:tblBorders>
    </w:tblPr>
    <w:tblStylePr w:type="firstRow">
      <w:rPr>
        <w:b/>
        <w:bCs/>
      </w:rPr>
      <w:tblPr/>
      <w:tcPr>
        <w:tcBorders>
          <w:bottom w:val="single" w:sz="4" w:space="0" w:color="F05133" w:themeColor="accent1"/>
        </w:tcBorders>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60C5BA" w:themeColor="accent2"/>
        <w:bottom w:val="single" w:sz="4" w:space="0" w:color="60C5BA" w:themeColor="accent2"/>
      </w:tblBorders>
    </w:tblPr>
    <w:tblStylePr w:type="firstRow">
      <w:rPr>
        <w:b/>
        <w:bCs/>
      </w:rPr>
      <w:tblPr/>
      <w:tcPr>
        <w:tcBorders>
          <w:bottom w:val="single" w:sz="4" w:space="0" w:color="60C5BA" w:themeColor="accent2"/>
        </w:tcBorders>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D5E04E" w:themeColor="accent3"/>
        <w:bottom w:val="single" w:sz="4" w:space="0" w:color="D5E04E" w:themeColor="accent3"/>
      </w:tblBorders>
    </w:tblPr>
    <w:tblStylePr w:type="firstRow">
      <w:rPr>
        <w:b/>
        <w:bCs/>
      </w:rPr>
      <w:tblPr/>
      <w:tcPr>
        <w:tcBorders>
          <w:bottom w:val="single" w:sz="4" w:space="0" w:color="D5E04E" w:themeColor="accent3"/>
        </w:tcBorders>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42C4DD" w:themeColor="accent4"/>
        <w:bottom w:val="single" w:sz="4" w:space="0" w:color="42C4DD" w:themeColor="accent4"/>
      </w:tblBorders>
    </w:tblPr>
    <w:tblStylePr w:type="firstRow">
      <w:rPr>
        <w:b/>
        <w:bCs/>
      </w:rPr>
      <w:tblPr/>
      <w:tcPr>
        <w:tcBorders>
          <w:bottom w:val="single" w:sz="4" w:space="0" w:color="42C4DD" w:themeColor="accent4"/>
        </w:tcBorders>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A49B8D" w:themeColor="accent5"/>
        <w:bottom w:val="single" w:sz="4" w:space="0" w:color="A49B8D" w:themeColor="accent5"/>
      </w:tblBorders>
    </w:tblPr>
    <w:tblStylePr w:type="firstRow">
      <w:rPr>
        <w:b/>
        <w:bCs/>
      </w:rPr>
      <w:tblPr/>
      <w:tcPr>
        <w:tcBorders>
          <w:bottom w:val="single" w:sz="4" w:space="0" w:color="A49B8D" w:themeColor="accent5"/>
        </w:tcBorders>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5C4C44" w:themeColor="accent6"/>
        <w:bottom w:val="single" w:sz="4" w:space="0" w:color="5C4C44" w:themeColor="accent6"/>
      </w:tblBorders>
    </w:tblPr>
    <w:tblStylePr w:type="firstRow">
      <w:rPr>
        <w:b/>
        <w:bCs/>
      </w:rPr>
      <w:tblPr/>
      <w:tcPr>
        <w:tcBorders>
          <w:bottom w:val="single" w:sz="4" w:space="0" w:color="5C4C44" w:themeColor="accent6"/>
        </w:tcBorders>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CA2C0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51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51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51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5133" w:themeColor="accent1"/>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3AA09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C5B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C5B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C5B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C5BA" w:themeColor="accent2"/>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B3C0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E04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E04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E04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E04E" w:themeColor="accent3"/>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09DB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C4D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C4D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C4D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C4DD" w:themeColor="accent4"/>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7E74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9B8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9B8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9B8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9B8D" w:themeColor="accent5"/>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4438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4C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4C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4C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4C44" w:themeColor="accent6"/>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insideV w:val="single" w:sz="8" w:space="0" w:color="F37C65" w:themeColor="accent1" w:themeTint="BF"/>
      </w:tblBorders>
    </w:tblPr>
    <w:tcPr>
      <w:shd w:val="clear" w:color="auto" w:fill="FBD3CC" w:themeFill="accent1" w:themeFillTint="3F"/>
    </w:tcPr>
    <w:tblStylePr w:type="firstRow">
      <w:rPr>
        <w:b/>
        <w:bCs/>
      </w:rPr>
    </w:tblStylePr>
    <w:tblStylePr w:type="lastRow">
      <w:rPr>
        <w:b/>
        <w:bCs/>
      </w:rPr>
      <w:tblPr/>
      <w:tcPr>
        <w:tcBorders>
          <w:top w:val="single" w:sz="18" w:space="0" w:color="F37C65" w:themeColor="accent1" w:themeTint="BF"/>
        </w:tcBorders>
      </w:tcPr>
    </w:tblStylePr>
    <w:tblStylePr w:type="firstCol">
      <w:rPr>
        <w:b/>
        <w:bCs/>
      </w:rPr>
    </w:tblStylePr>
    <w:tblStylePr w:type="lastCol">
      <w:rPr>
        <w:b/>
        <w:bCs/>
      </w:r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insideV w:val="single" w:sz="8" w:space="0" w:color="87D3CB" w:themeColor="accent2" w:themeTint="BF"/>
      </w:tblBorders>
    </w:tblPr>
    <w:tcPr>
      <w:shd w:val="clear" w:color="auto" w:fill="D7F0ED" w:themeFill="accent2" w:themeFillTint="3F"/>
    </w:tcPr>
    <w:tblStylePr w:type="firstRow">
      <w:rPr>
        <w:b/>
        <w:bCs/>
      </w:rPr>
    </w:tblStylePr>
    <w:tblStylePr w:type="lastRow">
      <w:rPr>
        <w:b/>
        <w:bCs/>
      </w:rPr>
      <w:tblPr/>
      <w:tcPr>
        <w:tcBorders>
          <w:top w:val="single" w:sz="18" w:space="0" w:color="87D3CB" w:themeColor="accent2" w:themeTint="BF"/>
        </w:tcBorders>
      </w:tcPr>
    </w:tblStylePr>
    <w:tblStylePr w:type="firstCol">
      <w:rPr>
        <w:b/>
        <w:bCs/>
      </w:rPr>
    </w:tblStylePr>
    <w:tblStylePr w:type="lastCol">
      <w:rPr>
        <w:b/>
        <w:bCs/>
      </w:r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insideV w:val="single" w:sz="8" w:space="0" w:color="DFE77A" w:themeColor="accent3" w:themeTint="BF"/>
      </w:tblBorders>
    </w:tblPr>
    <w:tcPr>
      <w:shd w:val="clear" w:color="auto" w:fill="F4F7D3" w:themeFill="accent3" w:themeFillTint="3F"/>
    </w:tcPr>
    <w:tblStylePr w:type="firstRow">
      <w:rPr>
        <w:b/>
        <w:bCs/>
      </w:rPr>
    </w:tblStylePr>
    <w:tblStylePr w:type="lastRow">
      <w:rPr>
        <w:b/>
        <w:bCs/>
      </w:rPr>
      <w:tblPr/>
      <w:tcPr>
        <w:tcBorders>
          <w:top w:val="single" w:sz="18" w:space="0" w:color="DFE77A" w:themeColor="accent3" w:themeTint="BF"/>
        </w:tcBorders>
      </w:tcPr>
    </w:tblStylePr>
    <w:tblStylePr w:type="firstCol">
      <w:rPr>
        <w:b/>
        <w:bCs/>
      </w:rPr>
    </w:tblStylePr>
    <w:tblStylePr w:type="lastCol">
      <w:rPr>
        <w:b/>
        <w:bCs/>
      </w:r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insideV w:val="single" w:sz="8" w:space="0" w:color="71D2E5" w:themeColor="accent4" w:themeTint="BF"/>
      </w:tblBorders>
    </w:tblPr>
    <w:tcPr>
      <w:shd w:val="clear" w:color="auto" w:fill="D0F0F6" w:themeFill="accent4" w:themeFillTint="3F"/>
    </w:tcPr>
    <w:tblStylePr w:type="firstRow">
      <w:rPr>
        <w:b/>
        <w:bCs/>
      </w:rPr>
    </w:tblStylePr>
    <w:tblStylePr w:type="lastRow">
      <w:rPr>
        <w:b/>
        <w:bCs/>
      </w:rPr>
      <w:tblPr/>
      <w:tcPr>
        <w:tcBorders>
          <w:top w:val="single" w:sz="18" w:space="0" w:color="71D2E5" w:themeColor="accent4" w:themeTint="BF"/>
        </w:tcBorders>
      </w:tcPr>
    </w:tblStylePr>
    <w:tblStylePr w:type="firstCol">
      <w:rPr>
        <w:b/>
        <w:bCs/>
      </w:rPr>
    </w:tblStylePr>
    <w:tblStylePr w:type="lastCol">
      <w:rPr>
        <w:b/>
        <w:bCs/>
      </w:r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insideV w:val="single" w:sz="8" w:space="0" w:color="BAB4A9" w:themeColor="accent5" w:themeTint="BF"/>
      </w:tblBorders>
    </w:tblPr>
    <w:tcPr>
      <w:shd w:val="clear" w:color="auto" w:fill="E8E6E2" w:themeFill="accent5" w:themeFillTint="3F"/>
    </w:tcPr>
    <w:tblStylePr w:type="firstRow">
      <w:rPr>
        <w:b/>
        <w:bCs/>
      </w:rPr>
    </w:tblStylePr>
    <w:tblStylePr w:type="lastRow">
      <w:rPr>
        <w:b/>
        <w:bCs/>
      </w:rPr>
      <w:tblPr/>
      <w:tcPr>
        <w:tcBorders>
          <w:top w:val="single" w:sz="18" w:space="0" w:color="BAB4A9" w:themeColor="accent5" w:themeTint="BF"/>
        </w:tcBorders>
      </w:tcPr>
    </w:tblStylePr>
    <w:tblStylePr w:type="firstCol">
      <w:rPr>
        <w:b/>
        <w:bCs/>
      </w:rPr>
    </w:tblStylePr>
    <w:tblStylePr w:type="lastCol">
      <w:rPr>
        <w:b/>
        <w:bCs/>
      </w:r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insideV w:val="single" w:sz="8" w:space="0" w:color="8E7569" w:themeColor="accent6" w:themeTint="BF"/>
      </w:tblBorders>
    </w:tblPr>
    <w:tcPr>
      <w:shd w:val="clear" w:color="auto" w:fill="DAD1CD" w:themeFill="accent6" w:themeFillTint="3F"/>
    </w:tcPr>
    <w:tblStylePr w:type="firstRow">
      <w:rPr>
        <w:b/>
        <w:bCs/>
      </w:rPr>
    </w:tblStylePr>
    <w:tblStylePr w:type="lastRow">
      <w:rPr>
        <w:b/>
        <w:bCs/>
      </w:rPr>
      <w:tblPr/>
      <w:tcPr>
        <w:tcBorders>
          <w:top w:val="single" w:sz="18" w:space="0" w:color="8E7569" w:themeColor="accent6" w:themeTint="BF"/>
        </w:tcBorders>
      </w:tcPr>
    </w:tblStylePr>
    <w:tblStylePr w:type="firstCol">
      <w:rPr>
        <w:b/>
        <w:bCs/>
      </w:rPr>
    </w:tblStylePr>
    <w:tblStylePr w:type="lastCol">
      <w:rPr>
        <w:b/>
        <w:bCs/>
      </w:r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cPr>
      <w:shd w:val="clear" w:color="auto" w:fill="FBD3CC"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6" w:themeFill="accent1" w:themeFillTint="33"/>
      </w:tcPr>
    </w:tblStylePr>
    <w:tblStylePr w:type="band1Vert">
      <w:tblPr/>
      <w:tcPr>
        <w:shd w:val="clear" w:color="auto" w:fill="F7A799" w:themeFill="accent1" w:themeFillTint="7F"/>
      </w:tcPr>
    </w:tblStylePr>
    <w:tblStylePr w:type="band1Horz">
      <w:tblPr/>
      <w:tcPr>
        <w:tcBorders>
          <w:insideH w:val="single" w:sz="6" w:space="0" w:color="F05133" w:themeColor="accent1"/>
          <w:insideV w:val="single" w:sz="6" w:space="0" w:color="F05133" w:themeColor="accent1"/>
        </w:tcBorders>
        <w:shd w:val="clear" w:color="auto" w:fill="F7A79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cPr>
      <w:shd w:val="clear" w:color="auto" w:fill="D7F0ED" w:themeFill="accent2" w:themeFillTint="3F"/>
    </w:tcPr>
    <w:tblStylePr w:type="firstRow">
      <w:rPr>
        <w:b/>
        <w:bCs/>
        <w:color w:val="000000" w:themeColor="text1"/>
      </w:rPr>
      <w:tblPr/>
      <w:tcPr>
        <w:shd w:val="clear" w:color="auto" w:fill="EFF9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F1" w:themeFill="accent2" w:themeFillTint="33"/>
      </w:tcPr>
    </w:tblStylePr>
    <w:tblStylePr w:type="band1Vert">
      <w:tblPr/>
      <w:tcPr>
        <w:shd w:val="clear" w:color="auto" w:fill="AFE2DC" w:themeFill="accent2" w:themeFillTint="7F"/>
      </w:tcPr>
    </w:tblStylePr>
    <w:tblStylePr w:type="band1Horz">
      <w:tblPr/>
      <w:tcPr>
        <w:tcBorders>
          <w:insideH w:val="single" w:sz="6" w:space="0" w:color="60C5BA" w:themeColor="accent2"/>
          <w:insideV w:val="single" w:sz="6" w:space="0" w:color="60C5BA" w:themeColor="accent2"/>
        </w:tcBorders>
        <w:shd w:val="clear" w:color="auto" w:fill="AFE2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cPr>
      <w:shd w:val="clear" w:color="auto" w:fill="F4F7D3" w:themeFill="accent3" w:themeFillTint="3F"/>
    </w:tcPr>
    <w:tblStylePr w:type="firstRow">
      <w:rPr>
        <w:b/>
        <w:bCs/>
        <w:color w:val="000000" w:themeColor="text1"/>
      </w:rPr>
      <w:tblPr/>
      <w:tcPr>
        <w:shd w:val="clear" w:color="auto" w:fill="FAFC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8DB" w:themeFill="accent3" w:themeFillTint="33"/>
      </w:tcPr>
    </w:tblStylePr>
    <w:tblStylePr w:type="band1Vert">
      <w:tblPr/>
      <w:tcPr>
        <w:shd w:val="clear" w:color="auto" w:fill="E9EFA6" w:themeFill="accent3" w:themeFillTint="7F"/>
      </w:tcPr>
    </w:tblStylePr>
    <w:tblStylePr w:type="band1Horz">
      <w:tblPr/>
      <w:tcPr>
        <w:tcBorders>
          <w:insideH w:val="single" w:sz="6" w:space="0" w:color="D5E04E" w:themeColor="accent3"/>
          <w:insideV w:val="single" w:sz="6" w:space="0" w:color="D5E04E" w:themeColor="accent3"/>
        </w:tcBorders>
        <w:shd w:val="clear" w:color="auto" w:fill="E9EF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cPr>
      <w:shd w:val="clear" w:color="auto" w:fill="D0F0F6" w:themeFill="accent4" w:themeFillTint="3F"/>
    </w:tcPr>
    <w:tblStylePr w:type="firstRow">
      <w:rPr>
        <w:b/>
        <w:bCs/>
        <w:color w:val="000000" w:themeColor="text1"/>
      </w:rPr>
      <w:tblPr/>
      <w:tcPr>
        <w:shd w:val="clear" w:color="auto" w:fill="ECF9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3F8" w:themeFill="accent4" w:themeFillTint="33"/>
      </w:tcPr>
    </w:tblStylePr>
    <w:tblStylePr w:type="band1Vert">
      <w:tblPr/>
      <w:tcPr>
        <w:shd w:val="clear" w:color="auto" w:fill="A0E1EE" w:themeFill="accent4" w:themeFillTint="7F"/>
      </w:tcPr>
    </w:tblStylePr>
    <w:tblStylePr w:type="band1Horz">
      <w:tblPr/>
      <w:tcPr>
        <w:tcBorders>
          <w:insideH w:val="single" w:sz="6" w:space="0" w:color="42C4DD" w:themeColor="accent4"/>
          <w:insideV w:val="single" w:sz="6" w:space="0" w:color="42C4DD" w:themeColor="accent4"/>
        </w:tcBorders>
        <w:shd w:val="clear" w:color="auto" w:fill="A0E1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cPr>
      <w:shd w:val="clear" w:color="auto" w:fill="E8E6E2" w:themeFill="accent5" w:themeFillTint="3F"/>
    </w:tcPr>
    <w:tblStylePr w:type="firstRow">
      <w:rPr>
        <w:b/>
        <w:bCs/>
        <w:color w:val="000000" w:themeColor="text1"/>
      </w:rPr>
      <w:tblPr/>
      <w:tcPr>
        <w:shd w:val="clear" w:color="auto" w:fill="F6F5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BE8" w:themeFill="accent5" w:themeFillTint="33"/>
      </w:tcPr>
    </w:tblStylePr>
    <w:tblStylePr w:type="band1Vert">
      <w:tblPr/>
      <w:tcPr>
        <w:shd w:val="clear" w:color="auto" w:fill="D1CDC6" w:themeFill="accent5" w:themeFillTint="7F"/>
      </w:tcPr>
    </w:tblStylePr>
    <w:tblStylePr w:type="band1Horz">
      <w:tblPr/>
      <w:tcPr>
        <w:tcBorders>
          <w:insideH w:val="single" w:sz="6" w:space="0" w:color="A49B8D" w:themeColor="accent5"/>
          <w:insideV w:val="single" w:sz="6" w:space="0" w:color="A49B8D" w:themeColor="accent5"/>
        </w:tcBorders>
        <w:shd w:val="clear" w:color="auto" w:fill="D1CDC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cPr>
      <w:shd w:val="clear" w:color="auto" w:fill="DAD1CD" w:themeFill="accent6" w:themeFillTint="3F"/>
    </w:tcPr>
    <w:tblStylePr w:type="firstRow">
      <w:rPr>
        <w:b/>
        <w:bCs/>
        <w:color w:val="000000" w:themeColor="text1"/>
      </w:rPr>
      <w:tblPr/>
      <w:tcPr>
        <w:shd w:val="clear" w:color="auto" w:fill="F0EC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D6" w:themeFill="accent6" w:themeFillTint="33"/>
      </w:tcPr>
    </w:tblStylePr>
    <w:tblStylePr w:type="band1Vert">
      <w:tblPr/>
      <w:tcPr>
        <w:shd w:val="clear" w:color="auto" w:fill="B5A39A" w:themeFill="accent6" w:themeFillTint="7F"/>
      </w:tcPr>
    </w:tblStylePr>
    <w:tblStylePr w:type="band1Horz">
      <w:tblPr/>
      <w:tcPr>
        <w:tcBorders>
          <w:insideH w:val="single" w:sz="6" w:space="0" w:color="5C4C44" w:themeColor="accent6"/>
          <w:insideV w:val="single" w:sz="6" w:space="0" w:color="5C4C44" w:themeColor="accent6"/>
        </w:tcBorders>
        <w:shd w:val="clear" w:color="auto" w:fill="B5A39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51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51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9"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F0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C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C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DC"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7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E0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E0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F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FA6"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0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C4D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C4D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EE"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6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9B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9B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D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DC6"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4C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4C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A3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A39A"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25E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05133" w:themeColor="accent1"/>
        <w:bottom w:val="single" w:sz="8" w:space="0" w:color="F05133" w:themeColor="accent1"/>
      </w:tblBorders>
    </w:tblPr>
    <w:tblStylePr w:type="firstRow">
      <w:rPr>
        <w:rFonts w:asciiTheme="majorHAnsi" w:eastAsiaTheme="majorEastAsia" w:hAnsiTheme="majorHAnsi" w:cstheme="majorBidi"/>
      </w:rPr>
      <w:tblPr/>
      <w:tcPr>
        <w:tcBorders>
          <w:top w:val="nil"/>
          <w:bottom w:val="single" w:sz="8" w:space="0" w:color="F05133" w:themeColor="accent1"/>
        </w:tcBorders>
      </w:tcPr>
    </w:tblStylePr>
    <w:tblStylePr w:type="lastRow">
      <w:rPr>
        <w:b/>
        <w:bCs/>
        <w:color w:val="725E54" w:themeColor="text2"/>
      </w:rPr>
      <w:tblPr/>
      <w:tcPr>
        <w:tcBorders>
          <w:top w:val="single" w:sz="8" w:space="0" w:color="F05133" w:themeColor="accent1"/>
          <w:bottom w:val="single" w:sz="8" w:space="0" w:color="F05133" w:themeColor="accent1"/>
        </w:tcBorders>
      </w:tcPr>
    </w:tblStylePr>
    <w:tblStylePr w:type="firstCol">
      <w:rPr>
        <w:b/>
        <w:bCs/>
      </w:rPr>
    </w:tblStylePr>
    <w:tblStylePr w:type="lastCol">
      <w:rPr>
        <w:b/>
        <w:bCs/>
      </w:rPr>
      <w:tblPr/>
      <w:tcPr>
        <w:tcBorders>
          <w:top w:val="single" w:sz="8" w:space="0" w:color="F05133" w:themeColor="accent1"/>
          <w:bottom w:val="single" w:sz="8" w:space="0" w:color="F05133" w:themeColor="accent1"/>
        </w:tcBorders>
      </w:tcPr>
    </w:tblStylePr>
    <w:tblStylePr w:type="band1Vert">
      <w:tblPr/>
      <w:tcPr>
        <w:shd w:val="clear" w:color="auto" w:fill="FBD3CC" w:themeFill="accent1" w:themeFillTint="3F"/>
      </w:tcPr>
    </w:tblStylePr>
    <w:tblStylePr w:type="band1Horz">
      <w:tblPr/>
      <w:tcPr>
        <w:shd w:val="clear" w:color="auto" w:fill="FBD3CC"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0C5BA" w:themeColor="accent2"/>
        <w:bottom w:val="single" w:sz="8" w:space="0" w:color="60C5BA" w:themeColor="accent2"/>
      </w:tblBorders>
    </w:tblPr>
    <w:tblStylePr w:type="firstRow">
      <w:rPr>
        <w:rFonts w:asciiTheme="majorHAnsi" w:eastAsiaTheme="majorEastAsia" w:hAnsiTheme="majorHAnsi" w:cstheme="majorBidi"/>
      </w:rPr>
      <w:tblPr/>
      <w:tcPr>
        <w:tcBorders>
          <w:top w:val="nil"/>
          <w:bottom w:val="single" w:sz="8" w:space="0" w:color="60C5BA" w:themeColor="accent2"/>
        </w:tcBorders>
      </w:tcPr>
    </w:tblStylePr>
    <w:tblStylePr w:type="lastRow">
      <w:rPr>
        <w:b/>
        <w:bCs/>
        <w:color w:val="725E54" w:themeColor="text2"/>
      </w:rPr>
      <w:tblPr/>
      <w:tcPr>
        <w:tcBorders>
          <w:top w:val="single" w:sz="8" w:space="0" w:color="60C5BA" w:themeColor="accent2"/>
          <w:bottom w:val="single" w:sz="8" w:space="0" w:color="60C5BA" w:themeColor="accent2"/>
        </w:tcBorders>
      </w:tcPr>
    </w:tblStylePr>
    <w:tblStylePr w:type="firstCol">
      <w:rPr>
        <w:b/>
        <w:bCs/>
      </w:rPr>
    </w:tblStylePr>
    <w:tblStylePr w:type="lastCol">
      <w:rPr>
        <w:b/>
        <w:bCs/>
      </w:rPr>
      <w:tblPr/>
      <w:tcPr>
        <w:tcBorders>
          <w:top w:val="single" w:sz="8" w:space="0" w:color="60C5BA" w:themeColor="accent2"/>
          <w:bottom w:val="single" w:sz="8" w:space="0" w:color="60C5BA" w:themeColor="accent2"/>
        </w:tcBorders>
      </w:tcPr>
    </w:tblStylePr>
    <w:tblStylePr w:type="band1Vert">
      <w:tblPr/>
      <w:tcPr>
        <w:shd w:val="clear" w:color="auto" w:fill="D7F0ED" w:themeFill="accent2" w:themeFillTint="3F"/>
      </w:tcPr>
    </w:tblStylePr>
    <w:tblStylePr w:type="band1Horz">
      <w:tblPr/>
      <w:tcPr>
        <w:shd w:val="clear" w:color="auto" w:fill="D7F0ED"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D5E04E" w:themeColor="accent3"/>
        <w:bottom w:val="single" w:sz="8" w:space="0" w:color="D5E04E" w:themeColor="accent3"/>
      </w:tblBorders>
    </w:tblPr>
    <w:tblStylePr w:type="firstRow">
      <w:rPr>
        <w:rFonts w:asciiTheme="majorHAnsi" w:eastAsiaTheme="majorEastAsia" w:hAnsiTheme="majorHAnsi" w:cstheme="majorBidi"/>
      </w:rPr>
      <w:tblPr/>
      <w:tcPr>
        <w:tcBorders>
          <w:top w:val="nil"/>
          <w:bottom w:val="single" w:sz="8" w:space="0" w:color="D5E04E" w:themeColor="accent3"/>
        </w:tcBorders>
      </w:tcPr>
    </w:tblStylePr>
    <w:tblStylePr w:type="lastRow">
      <w:rPr>
        <w:b/>
        <w:bCs/>
        <w:color w:val="725E54" w:themeColor="text2"/>
      </w:rPr>
      <w:tblPr/>
      <w:tcPr>
        <w:tcBorders>
          <w:top w:val="single" w:sz="8" w:space="0" w:color="D5E04E" w:themeColor="accent3"/>
          <w:bottom w:val="single" w:sz="8" w:space="0" w:color="D5E04E" w:themeColor="accent3"/>
        </w:tcBorders>
      </w:tcPr>
    </w:tblStylePr>
    <w:tblStylePr w:type="firstCol">
      <w:rPr>
        <w:b/>
        <w:bCs/>
      </w:rPr>
    </w:tblStylePr>
    <w:tblStylePr w:type="lastCol">
      <w:rPr>
        <w:b/>
        <w:bCs/>
      </w:rPr>
      <w:tblPr/>
      <w:tcPr>
        <w:tcBorders>
          <w:top w:val="single" w:sz="8" w:space="0" w:color="D5E04E" w:themeColor="accent3"/>
          <w:bottom w:val="single" w:sz="8" w:space="0" w:color="D5E04E" w:themeColor="accent3"/>
        </w:tcBorders>
      </w:tcPr>
    </w:tblStylePr>
    <w:tblStylePr w:type="band1Vert">
      <w:tblPr/>
      <w:tcPr>
        <w:shd w:val="clear" w:color="auto" w:fill="F4F7D3" w:themeFill="accent3" w:themeFillTint="3F"/>
      </w:tcPr>
    </w:tblStylePr>
    <w:tblStylePr w:type="band1Horz">
      <w:tblPr/>
      <w:tcPr>
        <w:shd w:val="clear" w:color="auto" w:fill="F4F7D3"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2C4DD" w:themeColor="accent4"/>
        <w:bottom w:val="single" w:sz="8" w:space="0" w:color="42C4DD" w:themeColor="accent4"/>
      </w:tblBorders>
    </w:tblPr>
    <w:tblStylePr w:type="firstRow">
      <w:rPr>
        <w:rFonts w:asciiTheme="majorHAnsi" w:eastAsiaTheme="majorEastAsia" w:hAnsiTheme="majorHAnsi" w:cstheme="majorBidi"/>
      </w:rPr>
      <w:tblPr/>
      <w:tcPr>
        <w:tcBorders>
          <w:top w:val="nil"/>
          <w:bottom w:val="single" w:sz="8" w:space="0" w:color="42C4DD" w:themeColor="accent4"/>
        </w:tcBorders>
      </w:tcPr>
    </w:tblStylePr>
    <w:tblStylePr w:type="lastRow">
      <w:rPr>
        <w:b/>
        <w:bCs/>
        <w:color w:val="725E54" w:themeColor="text2"/>
      </w:rPr>
      <w:tblPr/>
      <w:tcPr>
        <w:tcBorders>
          <w:top w:val="single" w:sz="8" w:space="0" w:color="42C4DD" w:themeColor="accent4"/>
          <w:bottom w:val="single" w:sz="8" w:space="0" w:color="42C4DD" w:themeColor="accent4"/>
        </w:tcBorders>
      </w:tcPr>
    </w:tblStylePr>
    <w:tblStylePr w:type="firstCol">
      <w:rPr>
        <w:b/>
        <w:bCs/>
      </w:rPr>
    </w:tblStylePr>
    <w:tblStylePr w:type="lastCol">
      <w:rPr>
        <w:b/>
        <w:bCs/>
      </w:rPr>
      <w:tblPr/>
      <w:tcPr>
        <w:tcBorders>
          <w:top w:val="single" w:sz="8" w:space="0" w:color="42C4DD" w:themeColor="accent4"/>
          <w:bottom w:val="single" w:sz="8" w:space="0" w:color="42C4DD" w:themeColor="accent4"/>
        </w:tcBorders>
      </w:tcPr>
    </w:tblStylePr>
    <w:tblStylePr w:type="band1Vert">
      <w:tblPr/>
      <w:tcPr>
        <w:shd w:val="clear" w:color="auto" w:fill="D0F0F6" w:themeFill="accent4" w:themeFillTint="3F"/>
      </w:tcPr>
    </w:tblStylePr>
    <w:tblStylePr w:type="band1Horz">
      <w:tblPr/>
      <w:tcPr>
        <w:shd w:val="clear" w:color="auto" w:fill="D0F0F6"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A49B8D" w:themeColor="accent5"/>
        <w:bottom w:val="single" w:sz="8" w:space="0" w:color="A49B8D" w:themeColor="accent5"/>
      </w:tblBorders>
    </w:tblPr>
    <w:tblStylePr w:type="firstRow">
      <w:rPr>
        <w:rFonts w:asciiTheme="majorHAnsi" w:eastAsiaTheme="majorEastAsia" w:hAnsiTheme="majorHAnsi" w:cstheme="majorBidi"/>
      </w:rPr>
      <w:tblPr/>
      <w:tcPr>
        <w:tcBorders>
          <w:top w:val="nil"/>
          <w:bottom w:val="single" w:sz="8" w:space="0" w:color="A49B8D" w:themeColor="accent5"/>
        </w:tcBorders>
      </w:tcPr>
    </w:tblStylePr>
    <w:tblStylePr w:type="lastRow">
      <w:rPr>
        <w:b/>
        <w:bCs/>
        <w:color w:val="725E54" w:themeColor="text2"/>
      </w:rPr>
      <w:tblPr/>
      <w:tcPr>
        <w:tcBorders>
          <w:top w:val="single" w:sz="8" w:space="0" w:color="A49B8D" w:themeColor="accent5"/>
          <w:bottom w:val="single" w:sz="8" w:space="0" w:color="A49B8D" w:themeColor="accent5"/>
        </w:tcBorders>
      </w:tcPr>
    </w:tblStylePr>
    <w:tblStylePr w:type="firstCol">
      <w:rPr>
        <w:b/>
        <w:bCs/>
      </w:rPr>
    </w:tblStylePr>
    <w:tblStylePr w:type="lastCol">
      <w:rPr>
        <w:b/>
        <w:bCs/>
      </w:rPr>
      <w:tblPr/>
      <w:tcPr>
        <w:tcBorders>
          <w:top w:val="single" w:sz="8" w:space="0" w:color="A49B8D" w:themeColor="accent5"/>
          <w:bottom w:val="single" w:sz="8" w:space="0" w:color="A49B8D" w:themeColor="accent5"/>
        </w:tcBorders>
      </w:tcPr>
    </w:tblStylePr>
    <w:tblStylePr w:type="band1Vert">
      <w:tblPr/>
      <w:tcPr>
        <w:shd w:val="clear" w:color="auto" w:fill="E8E6E2" w:themeFill="accent5" w:themeFillTint="3F"/>
      </w:tcPr>
    </w:tblStylePr>
    <w:tblStylePr w:type="band1Horz">
      <w:tblPr/>
      <w:tcPr>
        <w:shd w:val="clear" w:color="auto" w:fill="E8E6E2"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5C4C44" w:themeColor="accent6"/>
        <w:bottom w:val="single" w:sz="8" w:space="0" w:color="5C4C44" w:themeColor="accent6"/>
      </w:tblBorders>
    </w:tblPr>
    <w:tblStylePr w:type="firstRow">
      <w:rPr>
        <w:rFonts w:asciiTheme="majorHAnsi" w:eastAsiaTheme="majorEastAsia" w:hAnsiTheme="majorHAnsi" w:cstheme="majorBidi"/>
      </w:rPr>
      <w:tblPr/>
      <w:tcPr>
        <w:tcBorders>
          <w:top w:val="nil"/>
          <w:bottom w:val="single" w:sz="8" w:space="0" w:color="5C4C44" w:themeColor="accent6"/>
        </w:tcBorders>
      </w:tcPr>
    </w:tblStylePr>
    <w:tblStylePr w:type="lastRow">
      <w:rPr>
        <w:b/>
        <w:bCs/>
        <w:color w:val="725E54" w:themeColor="text2"/>
      </w:rPr>
      <w:tblPr/>
      <w:tcPr>
        <w:tcBorders>
          <w:top w:val="single" w:sz="8" w:space="0" w:color="5C4C44" w:themeColor="accent6"/>
          <w:bottom w:val="single" w:sz="8" w:space="0" w:color="5C4C44" w:themeColor="accent6"/>
        </w:tcBorders>
      </w:tcPr>
    </w:tblStylePr>
    <w:tblStylePr w:type="firstCol">
      <w:rPr>
        <w:b/>
        <w:bCs/>
      </w:rPr>
    </w:tblStylePr>
    <w:tblStylePr w:type="lastCol">
      <w:rPr>
        <w:b/>
        <w:bCs/>
      </w:rPr>
      <w:tblPr/>
      <w:tcPr>
        <w:tcBorders>
          <w:top w:val="single" w:sz="8" w:space="0" w:color="5C4C44" w:themeColor="accent6"/>
          <w:bottom w:val="single" w:sz="8" w:space="0" w:color="5C4C44" w:themeColor="accent6"/>
        </w:tcBorders>
      </w:tcPr>
    </w:tblStylePr>
    <w:tblStylePr w:type="band1Vert">
      <w:tblPr/>
      <w:tcPr>
        <w:shd w:val="clear" w:color="auto" w:fill="DAD1CD" w:themeFill="accent6" w:themeFillTint="3F"/>
      </w:tcPr>
    </w:tblStylePr>
    <w:tblStylePr w:type="band1Horz">
      <w:tblPr/>
      <w:tcPr>
        <w:shd w:val="clear" w:color="auto" w:fill="DAD1CD"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rPr>
        <w:sz w:val="24"/>
        <w:szCs w:val="24"/>
      </w:rPr>
      <w:tblPr/>
      <w:tcPr>
        <w:tcBorders>
          <w:top w:val="nil"/>
          <w:left w:val="nil"/>
          <w:bottom w:val="single" w:sz="24" w:space="0" w:color="F051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5133" w:themeColor="accent1"/>
          <w:insideH w:val="nil"/>
          <w:insideV w:val="nil"/>
        </w:tcBorders>
        <w:shd w:val="clear" w:color="auto" w:fill="FFFFFF" w:themeFill="background1"/>
      </w:tcPr>
    </w:tblStylePr>
    <w:tblStylePr w:type="lastCol">
      <w:tblPr/>
      <w:tcPr>
        <w:tcBorders>
          <w:top w:val="nil"/>
          <w:left w:val="single" w:sz="8" w:space="0" w:color="F051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top w:val="nil"/>
          <w:bottom w:val="nil"/>
          <w:insideH w:val="nil"/>
          <w:insideV w:val="nil"/>
        </w:tcBorders>
        <w:shd w:val="clear" w:color="auto" w:fill="FBD3C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rPr>
        <w:sz w:val="24"/>
        <w:szCs w:val="24"/>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C5BA" w:themeColor="accent2"/>
          <w:insideH w:val="nil"/>
          <w:insideV w:val="nil"/>
        </w:tcBorders>
        <w:shd w:val="clear" w:color="auto" w:fill="FFFFFF" w:themeFill="background1"/>
      </w:tcPr>
    </w:tblStylePr>
    <w:tblStylePr w:type="lastCol">
      <w:tblPr/>
      <w:tcPr>
        <w:tcBorders>
          <w:top w:val="nil"/>
          <w:left w:val="single" w:sz="8" w:space="0" w:color="60C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top w:val="nil"/>
          <w:bottom w:val="nil"/>
          <w:insideH w:val="nil"/>
          <w:insideV w:val="nil"/>
        </w:tcBorders>
        <w:shd w:val="clear" w:color="auto" w:fill="D7F0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rPr>
        <w:sz w:val="24"/>
        <w:szCs w:val="24"/>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E04E" w:themeColor="accent3"/>
          <w:insideH w:val="nil"/>
          <w:insideV w:val="nil"/>
        </w:tcBorders>
        <w:shd w:val="clear" w:color="auto" w:fill="FFFFFF" w:themeFill="background1"/>
      </w:tcPr>
    </w:tblStylePr>
    <w:tblStylePr w:type="lastCol">
      <w:tblPr/>
      <w:tcPr>
        <w:tcBorders>
          <w:top w:val="nil"/>
          <w:left w:val="single" w:sz="8" w:space="0" w:color="D5E0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top w:val="nil"/>
          <w:bottom w:val="nil"/>
          <w:insideH w:val="nil"/>
          <w:insideV w:val="nil"/>
        </w:tcBorders>
        <w:shd w:val="clear" w:color="auto" w:fill="F4F7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rPr>
        <w:sz w:val="24"/>
        <w:szCs w:val="24"/>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C4DD" w:themeColor="accent4"/>
          <w:insideH w:val="nil"/>
          <w:insideV w:val="nil"/>
        </w:tcBorders>
        <w:shd w:val="clear" w:color="auto" w:fill="FFFFFF" w:themeFill="background1"/>
      </w:tcPr>
    </w:tblStylePr>
    <w:tblStylePr w:type="lastCol">
      <w:tblPr/>
      <w:tcPr>
        <w:tcBorders>
          <w:top w:val="nil"/>
          <w:left w:val="single" w:sz="8" w:space="0" w:color="42C4D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top w:val="nil"/>
          <w:bottom w:val="nil"/>
          <w:insideH w:val="nil"/>
          <w:insideV w:val="nil"/>
        </w:tcBorders>
        <w:shd w:val="clear" w:color="auto" w:fill="D0F0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rPr>
        <w:sz w:val="24"/>
        <w:szCs w:val="24"/>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9B8D" w:themeColor="accent5"/>
          <w:insideH w:val="nil"/>
          <w:insideV w:val="nil"/>
        </w:tcBorders>
        <w:shd w:val="clear" w:color="auto" w:fill="FFFFFF" w:themeFill="background1"/>
      </w:tcPr>
    </w:tblStylePr>
    <w:tblStylePr w:type="lastCol">
      <w:tblPr/>
      <w:tcPr>
        <w:tcBorders>
          <w:top w:val="nil"/>
          <w:left w:val="single" w:sz="8" w:space="0" w:color="A49B8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top w:val="nil"/>
          <w:bottom w:val="nil"/>
          <w:insideH w:val="nil"/>
          <w:insideV w:val="nil"/>
        </w:tcBorders>
        <w:shd w:val="clear" w:color="auto" w:fill="E8E6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rPr>
        <w:sz w:val="24"/>
        <w:szCs w:val="24"/>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4C44" w:themeColor="accent6"/>
          <w:insideH w:val="nil"/>
          <w:insideV w:val="nil"/>
        </w:tcBorders>
        <w:shd w:val="clear" w:color="auto" w:fill="FFFFFF" w:themeFill="background1"/>
      </w:tcPr>
    </w:tblStylePr>
    <w:tblStylePr w:type="lastCol">
      <w:tblPr/>
      <w:tcPr>
        <w:tcBorders>
          <w:top w:val="nil"/>
          <w:left w:val="single" w:sz="8" w:space="0" w:color="5C4C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top w:val="nil"/>
          <w:bottom w:val="nil"/>
          <w:insideH w:val="nil"/>
          <w:insideV w:val="nil"/>
        </w:tcBorders>
        <w:shd w:val="clear" w:color="auto" w:fill="DAD1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tblBorders>
    </w:tblPr>
    <w:tblStylePr w:type="firstRow">
      <w:pPr>
        <w:spacing w:before="0" w:after="0" w:line="240" w:lineRule="auto"/>
      </w:pPr>
      <w:rPr>
        <w:b/>
        <w:bCs/>
        <w:color w:val="FFFFFF" w:themeColor="background1"/>
      </w:rPr>
      <w:tblPr/>
      <w:tcPr>
        <w:tc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shd w:val="clear" w:color="auto" w:fill="F05133" w:themeFill="accent1"/>
      </w:tcPr>
    </w:tblStylePr>
    <w:tblStylePr w:type="lastRow">
      <w:pPr>
        <w:spacing w:before="0" w:after="0" w:line="240" w:lineRule="auto"/>
      </w:pPr>
      <w:rPr>
        <w:b/>
        <w:bCs/>
      </w:rPr>
      <w:tblPr/>
      <w:tcPr>
        <w:tcBorders>
          <w:top w:val="double" w:sz="6"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CC" w:themeFill="accent1" w:themeFillTint="3F"/>
      </w:tcPr>
    </w:tblStylePr>
    <w:tblStylePr w:type="band1Horz">
      <w:tblPr/>
      <w:tcPr>
        <w:tcBorders>
          <w:insideH w:val="nil"/>
          <w:insideV w:val="nil"/>
        </w:tcBorders>
        <w:shd w:val="clear" w:color="auto" w:fill="FBD3C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tblBorders>
    </w:tblPr>
    <w:tblStylePr w:type="firstRow">
      <w:pPr>
        <w:spacing w:before="0" w:after="0" w:line="240" w:lineRule="auto"/>
      </w:pPr>
      <w:rPr>
        <w:b/>
        <w:bCs/>
        <w:color w:val="FFFFFF" w:themeColor="background1"/>
      </w:rPr>
      <w:tblPr/>
      <w:tcPr>
        <w:tc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shd w:val="clear" w:color="auto" w:fill="60C5BA" w:themeFill="accent2"/>
      </w:tcPr>
    </w:tblStylePr>
    <w:tblStylePr w:type="lastRow">
      <w:pPr>
        <w:spacing w:before="0" w:after="0" w:line="240" w:lineRule="auto"/>
      </w:pPr>
      <w:rPr>
        <w:b/>
        <w:bCs/>
      </w:rPr>
      <w:tblPr/>
      <w:tcPr>
        <w:tcBorders>
          <w:top w:val="double" w:sz="6"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F0ED" w:themeFill="accent2" w:themeFillTint="3F"/>
      </w:tcPr>
    </w:tblStylePr>
    <w:tblStylePr w:type="band1Horz">
      <w:tblPr/>
      <w:tcPr>
        <w:tcBorders>
          <w:insideH w:val="nil"/>
          <w:insideV w:val="nil"/>
        </w:tcBorders>
        <w:shd w:val="clear" w:color="auto" w:fill="D7F0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tblBorders>
    </w:tblPr>
    <w:tblStylePr w:type="firstRow">
      <w:pPr>
        <w:spacing w:before="0" w:after="0" w:line="240" w:lineRule="auto"/>
      </w:pPr>
      <w:rPr>
        <w:b/>
        <w:bCs/>
        <w:color w:val="FFFFFF" w:themeColor="background1"/>
      </w:rPr>
      <w:tblPr/>
      <w:tcPr>
        <w:tc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shd w:val="clear" w:color="auto" w:fill="D5E04E" w:themeFill="accent3"/>
      </w:tcPr>
    </w:tblStylePr>
    <w:tblStylePr w:type="lastRow">
      <w:pPr>
        <w:spacing w:before="0" w:after="0" w:line="240" w:lineRule="auto"/>
      </w:pPr>
      <w:rPr>
        <w:b/>
        <w:bCs/>
      </w:rPr>
      <w:tblPr/>
      <w:tcPr>
        <w:tcBorders>
          <w:top w:val="double" w:sz="6"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7D3" w:themeFill="accent3" w:themeFillTint="3F"/>
      </w:tcPr>
    </w:tblStylePr>
    <w:tblStylePr w:type="band1Horz">
      <w:tblPr/>
      <w:tcPr>
        <w:tcBorders>
          <w:insideH w:val="nil"/>
          <w:insideV w:val="nil"/>
        </w:tcBorders>
        <w:shd w:val="clear" w:color="auto" w:fill="F4F7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tblBorders>
    </w:tblPr>
    <w:tblStylePr w:type="firstRow">
      <w:pPr>
        <w:spacing w:before="0" w:after="0" w:line="240" w:lineRule="auto"/>
      </w:pPr>
      <w:rPr>
        <w:b/>
        <w:bCs/>
        <w:color w:val="FFFFFF" w:themeColor="background1"/>
      </w:rPr>
      <w:tblPr/>
      <w:tcPr>
        <w:tc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shd w:val="clear" w:color="auto" w:fill="42C4DD" w:themeFill="accent4"/>
      </w:tcPr>
    </w:tblStylePr>
    <w:tblStylePr w:type="lastRow">
      <w:pPr>
        <w:spacing w:before="0" w:after="0" w:line="240" w:lineRule="auto"/>
      </w:pPr>
      <w:rPr>
        <w:b/>
        <w:bCs/>
      </w:rPr>
      <w:tblPr/>
      <w:tcPr>
        <w:tcBorders>
          <w:top w:val="double" w:sz="6"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0F6" w:themeFill="accent4" w:themeFillTint="3F"/>
      </w:tcPr>
    </w:tblStylePr>
    <w:tblStylePr w:type="band1Horz">
      <w:tblPr/>
      <w:tcPr>
        <w:tcBorders>
          <w:insideH w:val="nil"/>
          <w:insideV w:val="nil"/>
        </w:tcBorders>
        <w:shd w:val="clear" w:color="auto" w:fill="D0F0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tblBorders>
    </w:tblPr>
    <w:tblStylePr w:type="firstRow">
      <w:pPr>
        <w:spacing w:before="0" w:after="0" w:line="240" w:lineRule="auto"/>
      </w:pPr>
      <w:rPr>
        <w:b/>
        <w:bCs/>
        <w:color w:val="FFFFFF" w:themeColor="background1"/>
      </w:rPr>
      <w:tblPr/>
      <w:tcPr>
        <w:tc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shd w:val="clear" w:color="auto" w:fill="A49B8D" w:themeFill="accent5"/>
      </w:tcPr>
    </w:tblStylePr>
    <w:tblStylePr w:type="lastRow">
      <w:pPr>
        <w:spacing w:before="0" w:after="0" w:line="240" w:lineRule="auto"/>
      </w:pPr>
      <w:rPr>
        <w:b/>
        <w:bCs/>
      </w:rPr>
      <w:tblPr/>
      <w:tcPr>
        <w:tcBorders>
          <w:top w:val="double" w:sz="6"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E6E2" w:themeFill="accent5" w:themeFillTint="3F"/>
      </w:tcPr>
    </w:tblStylePr>
    <w:tblStylePr w:type="band1Horz">
      <w:tblPr/>
      <w:tcPr>
        <w:tcBorders>
          <w:insideH w:val="nil"/>
          <w:insideV w:val="nil"/>
        </w:tcBorders>
        <w:shd w:val="clear" w:color="auto" w:fill="E8E6E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tblBorders>
    </w:tblPr>
    <w:tblStylePr w:type="firstRow">
      <w:pPr>
        <w:spacing w:before="0" w:after="0" w:line="240" w:lineRule="auto"/>
      </w:pPr>
      <w:rPr>
        <w:b/>
        <w:bCs/>
        <w:color w:val="FFFFFF" w:themeColor="background1"/>
      </w:rPr>
      <w:tblPr/>
      <w:tcPr>
        <w:tc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shd w:val="clear" w:color="auto" w:fill="5C4C44" w:themeFill="accent6"/>
      </w:tcPr>
    </w:tblStylePr>
    <w:tblStylePr w:type="lastRow">
      <w:pPr>
        <w:spacing w:before="0" w:after="0" w:line="240" w:lineRule="auto"/>
      </w:pPr>
      <w:rPr>
        <w:b/>
        <w:bCs/>
      </w:rPr>
      <w:tblPr/>
      <w:tcPr>
        <w:tcBorders>
          <w:top w:val="double" w:sz="6"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CD" w:themeFill="accent6" w:themeFillTint="3F"/>
      </w:tcPr>
    </w:tblStylePr>
    <w:tblStylePr w:type="band1Horz">
      <w:tblPr/>
      <w:tcPr>
        <w:tcBorders>
          <w:insideH w:val="nil"/>
          <w:insideV w:val="nil"/>
        </w:tcBorders>
        <w:shd w:val="clear" w:color="auto" w:fill="DAD1C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51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5133" w:themeFill="accent1"/>
      </w:tcPr>
    </w:tblStylePr>
    <w:tblStylePr w:type="lastCol">
      <w:rPr>
        <w:b/>
        <w:bCs/>
        <w:color w:val="FFFFFF" w:themeColor="background1"/>
      </w:rPr>
      <w:tblPr/>
      <w:tcPr>
        <w:tcBorders>
          <w:left w:val="nil"/>
          <w:right w:val="nil"/>
          <w:insideH w:val="nil"/>
          <w:insideV w:val="nil"/>
        </w:tcBorders>
        <w:shd w:val="clear" w:color="auto" w:fill="F051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C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C5BA" w:themeFill="accent2"/>
      </w:tcPr>
    </w:tblStylePr>
    <w:tblStylePr w:type="lastCol">
      <w:rPr>
        <w:b/>
        <w:bCs/>
        <w:color w:val="FFFFFF" w:themeColor="background1"/>
      </w:rPr>
      <w:tblPr/>
      <w:tcPr>
        <w:tcBorders>
          <w:left w:val="nil"/>
          <w:right w:val="nil"/>
          <w:insideH w:val="nil"/>
          <w:insideV w:val="nil"/>
        </w:tcBorders>
        <w:shd w:val="clear" w:color="auto" w:fill="60C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E04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E04E" w:themeFill="accent3"/>
      </w:tcPr>
    </w:tblStylePr>
    <w:tblStylePr w:type="lastCol">
      <w:rPr>
        <w:b/>
        <w:bCs/>
        <w:color w:val="FFFFFF" w:themeColor="background1"/>
      </w:rPr>
      <w:tblPr/>
      <w:tcPr>
        <w:tcBorders>
          <w:left w:val="nil"/>
          <w:right w:val="nil"/>
          <w:insideH w:val="nil"/>
          <w:insideV w:val="nil"/>
        </w:tcBorders>
        <w:shd w:val="clear" w:color="auto" w:fill="D5E04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C4D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C4DD" w:themeFill="accent4"/>
      </w:tcPr>
    </w:tblStylePr>
    <w:tblStylePr w:type="lastCol">
      <w:rPr>
        <w:b/>
        <w:bCs/>
        <w:color w:val="FFFFFF" w:themeColor="background1"/>
      </w:rPr>
      <w:tblPr/>
      <w:tcPr>
        <w:tcBorders>
          <w:left w:val="nil"/>
          <w:right w:val="nil"/>
          <w:insideH w:val="nil"/>
          <w:insideV w:val="nil"/>
        </w:tcBorders>
        <w:shd w:val="clear" w:color="auto" w:fill="42C4D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9B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49B8D" w:themeFill="accent5"/>
      </w:tcPr>
    </w:tblStylePr>
    <w:tblStylePr w:type="lastCol">
      <w:rPr>
        <w:b/>
        <w:bCs/>
        <w:color w:val="FFFFFF" w:themeColor="background1"/>
      </w:rPr>
      <w:tblPr/>
      <w:tcPr>
        <w:tcBorders>
          <w:left w:val="nil"/>
          <w:right w:val="nil"/>
          <w:insideH w:val="nil"/>
          <w:insideV w:val="nil"/>
        </w:tcBorders>
        <w:shd w:val="clear" w:color="auto" w:fill="A49B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4C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4C44" w:themeFill="accent6"/>
      </w:tcPr>
    </w:tblStylePr>
    <w:tblStylePr w:type="lastCol">
      <w:rPr>
        <w:b/>
        <w:bCs/>
        <w:color w:val="FFFFFF" w:themeColor="background1"/>
      </w:rPr>
      <w:tblPr/>
      <w:tcPr>
        <w:tcBorders>
          <w:left w:val="nil"/>
          <w:right w:val="nil"/>
          <w:insideH w:val="nil"/>
          <w:insideV w:val="nil"/>
        </w:tcBorders>
        <w:shd w:val="clear" w:color="auto" w:fill="5C4C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link w:val="NoSpacingChar"/>
    <w:uiPriority w:val="1"/>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8D0AA7"/>
  </w:style>
  <w:style w:type="character" w:customStyle="1" w:styleId="SignatureChar">
    <w:name w:val="Signature Char"/>
    <w:basedOn w:val="DefaultParagraphFont"/>
    <w:link w:val="Signature"/>
    <w:uiPriority w:val="7"/>
    <w:rsid w:val="008D0AA7"/>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CA2C0F" w:themeColor="accent1" w:themeShade="BF"/>
      <w:sz w:val="32"/>
      <w:szCs w:val="32"/>
    </w:rPr>
  </w:style>
  <w:style w:type="paragraph" w:customStyle="1" w:styleId="Graphic">
    <w:name w:val="Graphic"/>
    <w:basedOn w:val="Normal"/>
    <w:next w:val="ContactInfo"/>
    <w:uiPriority w:val="2"/>
    <w:qFormat/>
    <w:rsid w:val="00752FC4"/>
    <w:pPr>
      <w:spacing w:after="320"/>
      <w:ind w:right="144"/>
      <w:jc w:val="right"/>
    </w:pPr>
  </w:style>
  <w:style w:type="paragraph" w:customStyle="1" w:styleId="Footer-Continuation">
    <w:name w:val="Footer - Continuation"/>
    <w:basedOn w:val="Normal"/>
    <w:uiPriority w:val="99"/>
    <w:rsid w:val="00BC0F0A"/>
    <w:pPr>
      <w:spacing w:after="120" w:line="240" w:lineRule="auto"/>
      <w:ind w:right="-720"/>
      <w:contextualSpacing/>
      <w:jc w:val="right"/>
    </w:pPr>
    <w:rPr>
      <w:rFonts w:asciiTheme="majorHAnsi" w:hAnsiTheme="majorHAnsi"/>
      <w:color w:val="276B64" w:themeColor="accent2" w:themeShade="80"/>
    </w:rPr>
  </w:style>
  <w:style w:type="character" w:customStyle="1" w:styleId="NoSpacingChar">
    <w:name w:val="No Spacing Char"/>
    <w:basedOn w:val="DefaultParagraphFont"/>
    <w:link w:val="NoSpacing"/>
    <w:uiPriority w:val="1"/>
    <w:rsid w:val="008D3C8D"/>
    <w:rPr>
      <w:kern w:val="16"/>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Personal%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CE18193A634D8F9F6BDFD55A1020C4"/>
        <w:category>
          <w:name w:val="General"/>
          <w:gallery w:val="placeholder"/>
        </w:category>
        <w:types>
          <w:type w:val="bbPlcHdr"/>
        </w:types>
        <w:behaviors>
          <w:behavior w:val="content"/>
        </w:behaviors>
        <w:guid w:val="{C8DA22A4-9D2B-413F-926D-DEC987750940}"/>
      </w:docPartPr>
      <w:docPartBody>
        <w:p w:rsidR="00D65ED6" w:rsidRDefault="002A5B2D" w:rsidP="002A5B2D">
          <w:pPr>
            <w:pStyle w:val="6FCE18193A634D8F9F6BDFD55A1020C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2D"/>
    <w:rsid w:val="00116EA4"/>
    <w:rsid w:val="002A5B2D"/>
    <w:rsid w:val="009F076D"/>
    <w:rsid w:val="00D65E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25E5EDDF14A8F800070021585E463">
    <w:name w:val="FDD25E5EDDF14A8F800070021585E463"/>
  </w:style>
  <w:style w:type="paragraph" w:customStyle="1" w:styleId="6CAD75EF0AAE4F75A5542AB96B413E43">
    <w:name w:val="6CAD75EF0AAE4F75A5542AB96B413E43"/>
  </w:style>
  <w:style w:type="paragraph" w:customStyle="1" w:styleId="53DECF600E044E5D8BFFC129449F5B71">
    <w:name w:val="53DECF600E044E5D8BFFC129449F5B71"/>
  </w:style>
  <w:style w:type="paragraph" w:customStyle="1" w:styleId="CED30E0BFB924855BD3BAF5670C1C2D4">
    <w:name w:val="CED30E0BFB924855BD3BAF5670C1C2D4"/>
  </w:style>
  <w:style w:type="character" w:styleId="PlaceholderText">
    <w:name w:val="Placeholder Text"/>
    <w:basedOn w:val="DefaultParagraphFont"/>
    <w:uiPriority w:val="99"/>
    <w:semiHidden/>
    <w:rPr>
      <w:color w:val="2E74B5" w:themeColor="accent5" w:themeShade="BF"/>
      <w:sz w:val="22"/>
    </w:rPr>
  </w:style>
  <w:style w:type="paragraph" w:customStyle="1" w:styleId="E6BC5974321149C9B6076446268DE9F8">
    <w:name w:val="E6BC5974321149C9B6076446268DE9F8"/>
  </w:style>
  <w:style w:type="paragraph" w:customStyle="1" w:styleId="66010F37D2744E0CA143901441BA463C">
    <w:name w:val="66010F37D2744E0CA143901441BA463C"/>
  </w:style>
  <w:style w:type="paragraph" w:customStyle="1" w:styleId="BF0F24DF843B4367877687B2D3C082B8">
    <w:name w:val="BF0F24DF843B4367877687B2D3C082B8"/>
  </w:style>
  <w:style w:type="paragraph" w:customStyle="1" w:styleId="302871C1BFF747088E583061980A8B5D">
    <w:name w:val="302871C1BFF747088E583061980A8B5D"/>
  </w:style>
  <w:style w:type="paragraph" w:customStyle="1" w:styleId="F890A5633C24486397ABDFC19152515D">
    <w:name w:val="F890A5633C24486397ABDFC19152515D"/>
  </w:style>
  <w:style w:type="paragraph" w:customStyle="1" w:styleId="8A2EC5B9C32A44B99BCDD325CF1B4E22">
    <w:name w:val="8A2EC5B9C32A44B99BCDD325CF1B4E22"/>
    <w:rsid w:val="002A5B2D"/>
  </w:style>
  <w:style w:type="paragraph" w:customStyle="1" w:styleId="AE2ADA6ED8D6462EBF76EE80927B2879">
    <w:name w:val="AE2ADA6ED8D6462EBF76EE80927B2879"/>
    <w:rsid w:val="002A5B2D"/>
  </w:style>
  <w:style w:type="paragraph" w:customStyle="1" w:styleId="BE18E98B742B4C798748552AA4030058">
    <w:name w:val="BE18E98B742B4C798748552AA4030058"/>
    <w:rsid w:val="002A5B2D"/>
  </w:style>
  <w:style w:type="paragraph" w:customStyle="1" w:styleId="91564D363AF244DE9A3DF2EB12138548">
    <w:name w:val="91564D363AF244DE9A3DF2EB12138548"/>
    <w:rsid w:val="002A5B2D"/>
  </w:style>
  <w:style w:type="paragraph" w:customStyle="1" w:styleId="675157B564CB437B950832D1C4DD7A5D">
    <w:name w:val="675157B564CB437B950832D1C4DD7A5D"/>
    <w:rsid w:val="002A5B2D"/>
  </w:style>
  <w:style w:type="paragraph" w:customStyle="1" w:styleId="6FCE18193A634D8F9F6BDFD55A1020C4">
    <w:name w:val="6FCE18193A634D8F9F6BDFD55A1020C4"/>
    <w:rsid w:val="002A5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D69A8-3077-470C-A001-453F479BB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004731-2B80-4934-A058-BD0BA9AC6042}">
  <ds:schemaRefs>
    <ds:schemaRef ds:uri="http://schemas.microsoft.com/sharepoint/v3/contenttype/forms"/>
  </ds:schemaRefs>
</ds:datastoreItem>
</file>

<file path=customXml/itemProps3.xml><?xml version="1.0" encoding="utf-8"?>
<ds:datastoreItem xmlns:ds="http://schemas.openxmlformats.org/officeDocument/2006/customXml" ds:itemID="{B3AE803B-26EA-40FF-870A-D0EF6A324646}">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4D4C0F59-FADA-410A-9FC2-807DAE49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letterhead.dotx</Template>
  <TotalTime>199</TotalTime>
  <Pages>9</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Image Processing Package 
(Assembly Project)
2017-2018</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PREPARED BY:</dc:subject>
  <dc:creator>Sara Ashraf</dc:creator>
  <cp:lastModifiedBy>Sara Ashraf</cp:lastModifiedBy>
  <cp:revision>2</cp:revision>
  <dcterms:created xsi:type="dcterms:W3CDTF">2017-12-27T16:23:00Z</dcterms:created>
  <dcterms:modified xsi:type="dcterms:W3CDTF">2018-09-30T16:17:00Z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